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A82A6" w14:textId="481DD4B3" w:rsidR="00FA57B8" w:rsidRPr="00273F6E" w:rsidRDefault="00FA57B8" w:rsidP="00FA57B8">
      <w:pPr>
        <w:pBdr>
          <w:top w:val="nil"/>
          <w:left w:val="nil"/>
          <w:bottom w:val="nil"/>
          <w:right w:val="nil"/>
          <w:between w:val="nil"/>
          <w:bar w:val="nil"/>
        </w:pBdr>
        <w:jc w:val="both"/>
        <w:rPr>
          <w:b/>
          <w:bCs/>
          <w:color w:val="auto"/>
          <w:sz w:val="20"/>
          <w:szCs w:val="20"/>
          <w:lang w:val="es-ES_tradnl"/>
        </w:rPr>
      </w:pPr>
    </w:p>
    <w:tbl>
      <w:tblPr>
        <w:tblpPr w:leftFromText="141" w:rightFromText="141" w:vertAnchor="text" w:horzAnchor="margin" w:tblpXSpec="center"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
        <w:gridCol w:w="442"/>
        <w:gridCol w:w="425"/>
      </w:tblGrid>
      <w:tr w:rsidR="00443C10" w:rsidRPr="00273F6E" w14:paraId="4E7AAD8F" w14:textId="77777777" w:rsidTr="00FA57B8">
        <w:trPr>
          <w:trHeight w:val="274"/>
        </w:trPr>
        <w:tc>
          <w:tcPr>
            <w:tcW w:w="409" w:type="dxa"/>
            <w:shd w:val="clear" w:color="auto" w:fill="auto"/>
            <w:vAlign w:val="center"/>
          </w:tcPr>
          <w:p w14:paraId="748313B0" w14:textId="77777777" w:rsidR="00FA57B8" w:rsidRPr="00273F6E" w:rsidRDefault="00FA57B8" w:rsidP="00FA57B8">
            <w:pPr>
              <w:jc w:val="center"/>
              <w:rPr>
                <w:rFonts w:eastAsia="Times New Roman"/>
                <w:b/>
                <w:i/>
                <w:color w:val="auto"/>
                <w:sz w:val="20"/>
                <w:szCs w:val="20"/>
                <w:lang w:val="es-ES_tradnl"/>
              </w:rPr>
            </w:pPr>
            <w:r w:rsidRPr="00273F6E">
              <w:rPr>
                <w:rFonts w:eastAsia="Times New Roman"/>
                <w:b/>
                <w:i/>
                <w:color w:val="auto"/>
                <w:sz w:val="20"/>
                <w:szCs w:val="20"/>
                <w:lang w:val="es-ES_tradnl"/>
              </w:rPr>
              <w:t>D</w:t>
            </w:r>
          </w:p>
        </w:tc>
        <w:tc>
          <w:tcPr>
            <w:tcW w:w="442" w:type="dxa"/>
            <w:shd w:val="clear" w:color="auto" w:fill="auto"/>
            <w:vAlign w:val="center"/>
          </w:tcPr>
          <w:p w14:paraId="63972AAA" w14:textId="77777777" w:rsidR="00FA57B8" w:rsidRPr="00273F6E" w:rsidRDefault="00FA57B8" w:rsidP="00FA57B8">
            <w:pPr>
              <w:jc w:val="center"/>
              <w:rPr>
                <w:rFonts w:eastAsia="Times New Roman"/>
                <w:b/>
                <w:i/>
                <w:color w:val="auto"/>
                <w:sz w:val="20"/>
                <w:szCs w:val="20"/>
                <w:lang w:val="es-ES_tradnl"/>
              </w:rPr>
            </w:pPr>
            <w:r w:rsidRPr="00273F6E">
              <w:rPr>
                <w:rFonts w:eastAsia="Times New Roman"/>
                <w:b/>
                <w:i/>
                <w:color w:val="auto"/>
                <w:sz w:val="20"/>
                <w:szCs w:val="20"/>
                <w:lang w:val="es-ES_tradnl"/>
              </w:rPr>
              <w:t>M</w:t>
            </w:r>
          </w:p>
        </w:tc>
        <w:tc>
          <w:tcPr>
            <w:tcW w:w="425" w:type="dxa"/>
            <w:shd w:val="clear" w:color="auto" w:fill="auto"/>
            <w:vAlign w:val="center"/>
          </w:tcPr>
          <w:p w14:paraId="394CB2F8" w14:textId="77777777" w:rsidR="00FA57B8" w:rsidRPr="00273F6E" w:rsidRDefault="00FA57B8" w:rsidP="00FA57B8">
            <w:pPr>
              <w:jc w:val="center"/>
              <w:rPr>
                <w:rFonts w:eastAsia="Times New Roman"/>
                <w:b/>
                <w:i/>
                <w:color w:val="auto"/>
                <w:sz w:val="20"/>
                <w:szCs w:val="20"/>
                <w:lang w:val="es-ES_tradnl"/>
              </w:rPr>
            </w:pPr>
            <w:r w:rsidRPr="00273F6E">
              <w:rPr>
                <w:rFonts w:eastAsia="Times New Roman"/>
                <w:b/>
                <w:i/>
                <w:color w:val="auto"/>
                <w:sz w:val="20"/>
                <w:szCs w:val="20"/>
                <w:lang w:val="es-ES_tradnl"/>
              </w:rPr>
              <w:t>A</w:t>
            </w:r>
          </w:p>
        </w:tc>
      </w:tr>
    </w:tbl>
    <w:p w14:paraId="53611C24" w14:textId="77777777" w:rsidR="00F83467" w:rsidRPr="00273F6E" w:rsidRDefault="00F83467" w:rsidP="00F83467">
      <w:pPr>
        <w:pBdr>
          <w:top w:val="nil"/>
          <w:left w:val="nil"/>
          <w:bottom w:val="nil"/>
          <w:right w:val="nil"/>
          <w:between w:val="nil"/>
          <w:bar w:val="nil"/>
        </w:pBdr>
        <w:jc w:val="both"/>
        <w:rPr>
          <w:color w:val="auto"/>
          <w:sz w:val="20"/>
          <w:szCs w:val="20"/>
          <w:lang w:val="es-ES_tradnl"/>
        </w:rPr>
      </w:pPr>
      <w:r w:rsidRPr="00273F6E">
        <w:rPr>
          <w:b/>
          <w:bCs/>
          <w:color w:val="auto"/>
          <w:sz w:val="20"/>
          <w:szCs w:val="20"/>
          <w:lang w:val="es-ES_tradnl"/>
        </w:rPr>
        <w:t xml:space="preserve"> Fecha de diligenciamiento</w:t>
      </w:r>
    </w:p>
    <w:p w14:paraId="4F817F12" w14:textId="77777777" w:rsidR="00F83467" w:rsidRPr="00273F6E" w:rsidRDefault="00F83467" w:rsidP="00F83467">
      <w:pPr>
        <w:pBdr>
          <w:top w:val="nil"/>
          <w:left w:val="nil"/>
          <w:bottom w:val="nil"/>
          <w:right w:val="nil"/>
          <w:between w:val="nil"/>
          <w:bar w:val="nil"/>
        </w:pBdr>
        <w:jc w:val="both"/>
        <w:rPr>
          <w:color w:val="auto"/>
          <w:sz w:val="20"/>
          <w:szCs w:val="20"/>
          <w:lang w:val="es-ES_tradnl"/>
        </w:rPr>
      </w:pPr>
    </w:p>
    <w:p w14:paraId="35F4C841" w14:textId="7DA738BD" w:rsidR="00F83467" w:rsidRPr="00273F6E" w:rsidRDefault="00F83467" w:rsidP="00F83467">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 xml:space="preserve">Este documento oficializa la creación del </w:t>
      </w:r>
      <w:r w:rsidR="007A40A9" w:rsidRPr="00273F6E">
        <w:rPr>
          <w:color w:val="auto"/>
          <w:sz w:val="20"/>
          <w:szCs w:val="20"/>
          <w:lang w:val="es-ES_tradnl"/>
        </w:rPr>
        <w:t>proyecto titulado ______________________________________________</w:t>
      </w:r>
      <w:r w:rsidR="008766B3" w:rsidRPr="00273F6E">
        <w:rPr>
          <w:color w:val="auto"/>
          <w:sz w:val="20"/>
          <w:szCs w:val="20"/>
          <w:lang w:val="es-ES_tradnl"/>
        </w:rPr>
        <w:t xml:space="preserve"> y </w:t>
      </w:r>
      <w:r w:rsidRPr="00273F6E">
        <w:rPr>
          <w:color w:val="auto"/>
          <w:sz w:val="20"/>
          <w:szCs w:val="20"/>
          <w:lang w:val="es-ES_tradnl"/>
        </w:rPr>
        <w:t>define los lineamientos fundamentales sobre los cuales se desarrolla</w:t>
      </w:r>
      <w:r w:rsidR="008766B3" w:rsidRPr="00273F6E">
        <w:rPr>
          <w:color w:val="auto"/>
          <w:sz w:val="20"/>
          <w:szCs w:val="20"/>
          <w:lang w:val="es-ES_tradnl"/>
        </w:rPr>
        <w:t>rá</w:t>
      </w:r>
      <w:r w:rsidRPr="00273F6E">
        <w:rPr>
          <w:color w:val="auto"/>
          <w:sz w:val="20"/>
          <w:szCs w:val="20"/>
          <w:lang w:val="es-ES_tradnl"/>
        </w:rPr>
        <w:t xml:space="preserve"> </w:t>
      </w:r>
      <w:r w:rsidR="00FC509C" w:rsidRPr="00273F6E">
        <w:rPr>
          <w:color w:val="auto"/>
          <w:sz w:val="20"/>
          <w:szCs w:val="20"/>
          <w:lang w:val="es-ES_tradnl"/>
        </w:rPr>
        <w:t>su</w:t>
      </w:r>
      <w:r w:rsidRPr="00273F6E">
        <w:rPr>
          <w:color w:val="auto"/>
          <w:sz w:val="20"/>
          <w:szCs w:val="20"/>
          <w:lang w:val="es-ES_tradnl"/>
        </w:rPr>
        <w:t xml:space="preserve"> planeación y ejecución.</w:t>
      </w:r>
    </w:p>
    <w:p w14:paraId="0AB342FA" w14:textId="77777777" w:rsidR="00F83467" w:rsidRPr="00273F6E" w:rsidRDefault="00F83467" w:rsidP="00F83467">
      <w:pPr>
        <w:pBdr>
          <w:top w:val="nil"/>
          <w:left w:val="nil"/>
          <w:bottom w:val="nil"/>
          <w:right w:val="nil"/>
          <w:between w:val="nil"/>
          <w:bar w:val="nil"/>
        </w:pBdr>
        <w:jc w:val="both"/>
        <w:rPr>
          <w:color w:val="auto"/>
          <w:sz w:val="20"/>
          <w:szCs w:val="20"/>
          <w:lang w:val="es-ES_tradnl"/>
        </w:rPr>
      </w:pPr>
    </w:p>
    <w:p w14:paraId="1A1D30BD" w14:textId="1AA60AA7" w:rsidR="00F83467" w:rsidRPr="00273F6E" w:rsidRDefault="00F83467" w:rsidP="00F83467">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En función de lo anterior se definen los siguientes aspectos.</w:t>
      </w:r>
    </w:p>
    <w:p w14:paraId="6EF35C4B" w14:textId="3B06A1F1" w:rsidR="00FC509C" w:rsidRDefault="00FC509C" w:rsidP="00F83467">
      <w:pPr>
        <w:pBdr>
          <w:top w:val="nil"/>
          <w:left w:val="nil"/>
          <w:bottom w:val="nil"/>
          <w:right w:val="nil"/>
          <w:between w:val="nil"/>
          <w:bar w:val="nil"/>
        </w:pBdr>
        <w:jc w:val="both"/>
        <w:rPr>
          <w:color w:val="auto"/>
          <w:sz w:val="20"/>
          <w:szCs w:val="20"/>
          <w:lang w:val="es-ES_tradnl"/>
        </w:rPr>
      </w:pPr>
    </w:p>
    <w:p w14:paraId="087F60B0" w14:textId="77777777" w:rsidR="00974D5F" w:rsidRPr="00273F6E" w:rsidRDefault="00974D5F" w:rsidP="00F83467">
      <w:pPr>
        <w:pBdr>
          <w:top w:val="nil"/>
          <w:left w:val="nil"/>
          <w:bottom w:val="nil"/>
          <w:right w:val="nil"/>
          <w:between w:val="nil"/>
          <w:bar w:val="nil"/>
        </w:pBdr>
        <w:jc w:val="both"/>
        <w:rPr>
          <w:color w:val="auto"/>
          <w:sz w:val="20"/>
          <w:szCs w:val="20"/>
          <w:lang w:val="es-ES_tradnl"/>
        </w:rPr>
      </w:pPr>
    </w:p>
    <w:tbl>
      <w:tblPr>
        <w:tblW w:w="5000" w:type="pct"/>
        <w:tblCellMar>
          <w:left w:w="70" w:type="dxa"/>
          <w:right w:w="70" w:type="dxa"/>
        </w:tblCellMar>
        <w:tblLook w:val="04A0" w:firstRow="1" w:lastRow="0" w:firstColumn="1" w:lastColumn="0" w:noHBand="0" w:noVBand="1"/>
      </w:tblPr>
      <w:tblGrid>
        <w:gridCol w:w="3653"/>
        <w:gridCol w:w="1862"/>
        <w:gridCol w:w="1828"/>
        <w:gridCol w:w="1290"/>
        <w:gridCol w:w="1885"/>
      </w:tblGrid>
      <w:tr w:rsidR="008239B3" w:rsidRPr="00273F6E" w14:paraId="1AC0E3E0" w14:textId="77777777" w:rsidTr="00B8337F">
        <w:trPr>
          <w:trHeight w:val="20"/>
        </w:trPr>
        <w:tc>
          <w:tcPr>
            <w:tcW w:w="5000" w:type="pct"/>
            <w:gridSpan w:val="5"/>
            <w:tcBorders>
              <w:top w:val="single" w:sz="8" w:space="0" w:color="92D050"/>
              <w:left w:val="single" w:sz="8" w:space="0" w:color="92D050"/>
              <w:bottom w:val="single" w:sz="4" w:space="0" w:color="9BBB59"/>
              <w:right w:val="single" w:sz="8" w:space="0" w:color="92D050"/>
            </w:tcBorders>
            <w:shd w:val="clear" w:color="auto" w:fill="EAF1DD" w:themeFill="accent3" w:themeFillTint="33"/>
            <w:vAlign w:val="center"/>
            <w:hideMark/>
          </w:tcPr>
          <w:p w14:paraId="576FD44C" w14:textId="40C1D10B" w:rsidR="007705E6" w:rsidRPr="00273F6E" w:rsidRDefault="00741C2E" w:rsidP="006B7371">
            <w:pPr>
              <w:pStyle w:val="Prrafodelista"/>
              <w:numPr>
                <w:ilvl w:val="0"/>
                <w:numId w:val="4"/>
              </w:numPr>
              <w:spacing w:line="240" w:lineRule="auto"/>
              <w:ind w:left="673"/>
              <w:jc w:val="center"/>
              <w:rPr>
                <w:rFonts w:eastAsia="Times New Roman"/>
                <w:b/>
                <w:color w:val="auto"/>
                <w:sz w:val="20"/>
                <w:szCs w:val="20"/>
                <w:lang w:val="es-ES_tradnl" w:eastAsia="es-CO"/>
              </w:rPr>
            </w:pPr>
            <w:r w:rsidRPr="00273F6E">
              <w:rPr>
                <w:rFonts w:eastAsia="Times New Roman"/>
                <w:b/>
                <w:color w:val="auto"/>
                <w:sz w:val="20"/>
                <w:szCs w:val="20"/>
                <w:lang w:val="es-ES_tradnl" w:eastAsia="es-CO"/>
              </w:rPr>
              <w:t>IDENTIFICACIÓN</w:t>
            </w:r>
            <w:r w:rsidR="007705E6" w:rsidRPr="00273F6E">
              <w:rPr>
                <w:rFonts w:eastAsia="Times New Roman"/>
                <w:b/>
                <w:color w:val="auto"/>
                <w:sz w:val="20"/>
                <w:szCs w:val="20"/>
                <w:lang w:val="es-ES_tradnl" w:eastAsia="es-CO"/>
              </w:rPr>
              <w:t xml:space="preserve"> DEL PROYECTO</w:t>
            </w:r>
          </w:p>
          <w:p w14:paraId="03E4C53D" w14:textId="77777777" w:rsidR="00D04466" w:rsidRPr="00273F6E" w:rsidRDefault="00D04466" w:rsidP="00D04466">
            <w:pPr>
              <w:spacing w:line="240" w:lineRule="auto"/>
              <w:jc w:val="center"/>
              <w:rPr>
                <w:rFonts w:eastAsia="Times New Roman"/>
                <w:b/>
                <w:color w:val="auto"/>
                <w:sz w:val="20"/>
                <w:szCs w:val="20"/>
                <w:lang w:val="es-ES_tradnl" w:eastAsia="es-CO"/>
              </w:rPr>
            </w:pPr>
          </w:p>
          <w:p w14:paraId="538A8AEB" w14:textId="09BDFFA7" w:rsidR="00D04466" w:rsidRPr="00273F6E" w:rsidRDefault="00D04466" w:rsidP="00D04466">
            <w:pPr>
              <w:pBdr>
                <w:top w:val="nil"/>
                <w:left w:val="nil"/>
                <w:bottom w:val="nil"/>
                <w:right w:val="nil"/>
                <w:between w:val="nil"/>
                <w:bar w:val="nil"/>
              </w:pBdr>
              <w:jc w:val="both"/>
              <w:rPr>
                <w:b/>
                <w:bCs/>
                <w:color w:val="auto"/>
                <w:sz w:val="20"/>
                <w:szCs w:val="20"/>
                <w:lang w:val="es-ES_tradnl"/>
              </w:rPr>
            </w:pPr>
            <w:r w:rsidRPr="00273F6E">
              <w:rPr>
                <w:color w:val="auto"/>
                <w:sz w:val="20"/>
                <w:szCs w:val="20"/>
                <w:lang w:val="es-ES_tradnl"/>
              </w:rPr>
              <w:t xml:space="preserve">Se indican las personas que asumirán el rol de </w:t>
            </w:r>
            <w:r w:rsidR="00273F6E">
              <w:rPr>
                <w:color w:val="auto"/>
                <w:sz w:val="20"/>
                <w:szCs w:val="20"/>
                <w:lang w:val="es-ES_tradnl"/>
              </w:rPr>
              <w:t>Investigador</w:t>
            </w:r>
            <w:r w:rsidR="00B804E0">
              <w:rPr>
                <w:color w:val="auto"/>
                <w:sz w:val="20"/>
                <w:szCs w:val="20"/>
                <w:lang w:val="es-ES_tradnl"/>
              </w:rPr>
              <w:t>(es)</w:t>
            </w:r>
            <w:r w:rsidR="00273F6E">
              <w:rPr>
                <w:color w:val="auto"/>
                <w:sz w:val="20"/>
                <w:szCs w:val="20"/>
                <w:lang w:val="es-ES_tradnl"/>
              </w:rPr>
              <w:t xml:space="preserve"> Principal</w:t>
            </w:r>
            <w:r w:rsidR="00B804E0">
              <w:rPr>
                <w:color w:val="auto"/>
                <w:sz w:val="20"/>
                <w:szCs w:val="20"/>
                <w:lang w:val="es-ES_tradnl"/>
              </w:rPr>
              <w:t>(es)</w:t>
            </w:r>
            <w:r w:rsidRPr="00273F6E">
              <w:rPr>
                <w:color w:val="auto"/>
                <w:sz w:val="20"/>
                <w:szCs w:val="20"/>
                <w:lang w:val="es-ES_tradnl"/>
              </w:rPr>
              <w:t xml:space="preserve"> y </w:t>
            </w:r>
            <w:proofErr w:type="spellStart"/>
            <w:r w:rsidR="00B804E0">
              <w:rPr>
                <w:color w:val="auto"/>
                <w:sz w:val="20"/>
                <w:szCs w:val="20"/>
                <w:lang w:val="es-ES_tradnl"/>
              </w:rPr>
              <w:t>c</w:t>
            </w:r>
            <w:r w:rsidR="00273F6E">
              <w:rPr>
                <w:color w:val="auto"/>
                <w:sz w:val="20"/>
                <w:szCs w:val="20"/>
                <w:lang w:val="es-ES_tradnl"/>
              </w:rPr>
              <w:t>o</w:t>
            </w:r>
            <w:proofErr w:type="spellEnd"/>
            <w:r w:rsidR="00273F6E">
              <w:rPr>
                <w:color w:val="auto"/>
                <w:sz w:val="20"/>
                <w:szCs w:val="20"/>
                <w:lang w:val="es-ES_tradnl"/>
              </w:rPr>
              <w:t>-investigador</w:t>
            </w:r>
            <w:r w:rsidRPr="00273F6E">
              <w:rPr>
                <w:color w:val="auto"/>
                <w:sz w:val="20"/>
                <w:szCs w:val="20"/>
                <w:lang w:val="es-ES_tradnl"/>
              </w:rPr>
              <w:t xml:space="preserve"> (</w:t>
            </w:r>
            <w:r w:rsidR="00273F6E" w:rsidRPr="00273F6E">
              <w:rPr>
                <w:color w:val="auto"/>
                <w:sz w:val="20"/>
                <w:szCs w:val="20"/>
                <w:lang w:val="es-ES_tradnl"/>
              </w:rPr>
              <w:t>c</w:t>
            </w:r>
            <w:r w:rsidR="00273F6E">
              <w:rPr>
                <w:color w:val="auto"/>
                <w:sz w:val="20"/>
                <w:szCs w:val="20"/>
                <w:lang w:val="es-ES_tradnl"/>
              </w:rPr>
              <w:t>uando aplique</w:t>
            </w:r>
            <w:r w:rsidRPr="00273F6E">
              <w:rPr>
                <w:color w:val="auto"/>
                <w:sz w:val="20"/>
                <w:szCs w:val="20"/>
                <w:lang w:val="es-ES_tradnl"/>
              </w:rPr>
              <w:t>), la duració</w:t>
            </w:r>
            <w:r w:rsidR="00273F6E">
              <w:rPr>
                <w:color w:val="auto"/>
                <w:sz w:val="20"/>
                <w:szCs w:val="20"/>
                <w:lang w:val="es-ES_tradnl"/>
              </w:rPr>
              <w:t>n del proyecto</w:t>
            </w:r>
            <w:r w:rsidR="000F61D1">
              <w:rPr>
                <w:color w:val="auto"/>
                <w:sz w:val="20"/>
                <w:szCs w:val="20"/>
                <w:lang w:val="es-ES_tradnl"/>
              </w:rPr>
              <w:t xml:space="preserve">, </w:t>
            </w:r>
            <w:r w:rsidR="00273F6E">
              <w:rPr>
                <w:color w:val="auto"/>
                <w:sz w:val="20"/>
                <w:szCs w:val="20"/>
                <w:lang w:val="es-ES_tradnl"/>
              </w:rPr>
              <w:t>las líneas de investigación institucionales y de programa que impacta</w:t>
            </w:r>
            <w:r w:rsidR="000F61D1">
              <w:rPr>
                <w:color w:val="auto"/>
                <w:sz w:val="20"/>
                <w:szCs w:val="20"/>
                <w:lang w:val="es-ES_tradnl"/>
              </w:rPr>
              <w:t xml:space="preserve"> y el presupuesto</w:t>
            </w:r>
            <w:r w:rsidRPr="00273F6E">
              <w:rPr>
                <w:color w:val="auto"/>
                <w:sz w:val="20"/>
                <w:szCs w:val="20"/>
                <w:lang w:val="es-ES_tradnl"/>
              </w:rPr>
              <w:t>.</w:t>
            </w:r>
          </w:p>
          <w:p w14:paraId="21B0E7FF" w14:textId="3AD476F7" w:rsidR="00D04466" w:rsidRPr="00273F6E" w:rsidRDefault="00D04466" w:rsidP="00D04466">
            <w:pPr>
              <w:spacing w:line="240" w:lineRule="auto"/>
              <w:jc w:val="center"/>
              <w:rPr>
                <w:rFonts w:eastAsia="Times New Roman"/>
                <w:b/>
                <w:color w:val="auto"/>
                <w:sz w:val="20"/>
                <w:szCs w:val="20"/>
                <w:lang w:val="es-ES_tradnl" w:eastAsia="es-CO"/>
              </w:rPr>
            </w:pPr>
          </w:p>
        </w:tc>
      </w:tr>
      <w:tr w:rsidR="00E4643B" w:rsidRPr="00273F6E" w14:paraId="0F10C544" w14:textId="77777777" w:rsidTr="00311916">
        <w:trPr>
          <w:trHeight w:val="20"/>
        </w:trPr>
        <w:tc>
          <w:tcPr>
            <w:tcW w:w="1737" w:type="pct"/>
            <w:vMerge w:val="restart"/>
            <w:tcBorders>
              <w:top w:val="single" w:sz="4" w:space="0" w:color="9BBB59"/>
              <w:left w:val="single" w:sz="8" w:space="0" w:color="92D050"/>
              <w:right w:val="nil"/>
            </w:tcBorders>
            <w:shd w:val="clear" w:color="000000" w:fill="EBF1DE"/>
            <w:vAlign w:val="center"/>
            <w:hideMark/>
          </w:tcPr>
          <w:p w14:paraId="74F2D1BA" w14:textId="4E2EE6E7" w:rsidR="00E4643B" w:rsidRPr="00273F6E" w:rsidRDefault="00E4643B"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Investigador</w:t>
            </w:r>
            <w:r w:rsidR="00B804E0">
              <w:rPr>
                <w:rFonts w:eastAsia="Times New Roman"/>
                <w:color w:val="auto"/>
                <w:sz w:val="20"/>
                <w:szCs w:val="20"/>
                <w:lang w:val="es-ES_tradnl" w:eastAsia="es-CO"/>
              </w:rPr>
              <w:t>(es)</w:t>
            </w:r>
            <w:r w:rsidRPr="00273F6E">
              <w:rPr>
                <w:rFonts w:eastAsia="Times New Roman"/>
                <w:color w:val="auto"/>
                <w:sz w:val="20"/>
                <w:szCs w:val="20"/>
                <w:lang w:val="es-ES_tradnl" w:eastAsia="es-CO"/>
              </w:rPr>
              <w:t xml:space="preserve"> Principal</w:t>
            </w:r>
            <w:r w:rsidR="00B804E0">
              <w:rPr>
                <w:rFonts w:eastAsia="Times New Roman"/>
                <w:color w:val="auto"/>
                <w:sz w:val="20"/>
                <w:szCs w:val="20"/>
                <w:lang w:val="es-ES_tradnl" w:eastAsia="es-CO"/>
              </w:rPr>
              <w:t>(es)</w:t>
            </w: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hideMark/>
          </w:tcPr>
          <w:p w14:paraId="2264C61B" w14:textId="77777777" w:rsidR="00E4643B" w:rsidRPr="00273F6E" w:rsidRDefault="00E4643B"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E4643B" w:rsidRPr="00273F6E" w14:paraId="2CCB2B44" w14:textId="77777777" w:rsidTr="00311916">
        <w:trPr>
          <w:trHeight w:val="20"/>
        </w:trPr>
        <w:tc>
          <w:tcPr>
            <w:tcW w:w="1737" w:type="pct"/>
            <w:vMerge/>
            <w:tcBorders>
              <w:left w:val="single" w:sz="8" w:space="0" w:color="92D050"/>
              <w:right w:val="nil"/>
            </w:tcBorders>
            <w:shd w:val="clear" w:color="000000" w:fill="EBF1DE"/>
            <w:vAlign w:val="center"/>
          </w:tcPr>
          <w:p w14:paraId="10BCBB26" w14:textId="77777777" w:rsidR="00E4643B" w:rsidRPr="00273F6E" w:rsidRDefault="00E4643B" w:rsidP="00B11333">
            <w:pPr>
              <w:spacing w:line="240" w:lineRule="auto"/>
              <w:jc w:val="center"/>
              <w:rPr>
                <w:rFonts w:eastAsia="Times New Roman"/>
                <w:color w:val="auto"/>
                <w:sz w:val="20"/>
                <w:szCs w:val="20"/>
                <w:lang w:val="es-ES_tradnl" w:eastAsia="es-CO"/>
              </w:rPr>
            </w:pP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tcPr>
          <w:p w14:paraId="33646032" w14:textId="77777777" w:rsidR="00E4643B" w:rsidRPr="00273F6E" w:rsidRDefault="00E4643B" w:rsidP="007705E6">
            <w:pPr>
              <w:spacing w:line="240" w:lineRule="auto"/>
              <w:jc w:val="both"/>
              <w:rPr>
                <w:rFonts w:eastAsia="Times New Roman"/>
                <w:color w:val="auto"/>
                <w:sz w:val="20"/>
                <w:szCs w:val="20"/>
                <w:lang w:val="es-ES_tradnl" w:eastAsia="es-CO"/>
              </w:rPr>
            </w:pPr>
          </w:p>
        </w:tc>
      </w:tr>
      <w:tr w:rsidR="00E4643B" w:rsidRPr="00273F6E" w14:paraId="2C4EC457" w14:textId="77777777" w:rsidTr="00311916">
        <w:trPr>
          <w:trHeight w:val="20"/>
        </w:trPr>
        <w:tc>
          <w:tcPr>
            <w:tcW w:w="1737" w:type="pct"/>
            <w:vMerge/>
            <w:tcBorders>
              <w:left w:val="single" w:sz="8" w:space="0" w:color="92D050"/>
              <w:bottom w:val="single" w:sz="4" w:space="0" w:color="9BBB59"/>
              <w:right w:val="nil"/>
            </w:tcBorders>
            <w:shd w:val="clear" w:color="000000" w:fill="EBF1DE"/>
            <w:vAlign w:val="center"/>
          </w:tcPr>
          <w:p w14:paraId="3898F456" w14:textId="77777777" w:rsidR="00E4643B" w:rsidRPr="00273F6E" w:rsidRDefault="00E4643B" w:rsidP="00B11333">
            <w:pPr>
              <w:spacing w:line="240" w:lineRule="auto"/>
              <w:jc w:val="center"/>
              <w:rPr>
                <w:rFonts w:eastAsia="Times New Roman"/>
                <w:color w:val="auto"/>
                <w:sz w:val="20"/>
                <w:szCs w:val="20"/>
                <w:lang w:val="es-ES_tradnl" w:eastAsia="es-CO"/>
              </w:rPr>
            </w:pP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tcPr>
          <w:p w14:paraId="5EE257CA" w14:textId="77777777" w:rsidR="00E4643B" w:rsidRPr="00273F6E" w:rsidRDefault="00E4643B" w:rsidP="007705E6">
            <w:pPr>
              <w:spacing w:line="240" w:lineRule="auto"/>
              <w:jc w:val="both"/>
              <w:rPr>
                <w:rFonts w:eastAsia="Times New Roman"/>
                <w:color w:val="auto"/>
                <w:sz w:val="20"/>
                <w:szCs w:val="20"/>
                <w:lang w:val="es-ES_tradnl" w:eastAsia="es-CO"/>
              </w:rPr>
            </w:pPr>
          </w:p>
        </w:tc>
      </w:tr>
      <w:tr w:rsidR="00FC509C" w:rsidRPr="00273F6E" w14:paraId="28E87AC8" w14:textId="77777777" w:rsidTr="00B8337F">
        <w:trPr>
          <w:trHeight w:val="20"/>
        </w:trPr>
        <w:tc>
          <w:tcPr>
            <w:tcW w:w="1737" w:type="pct"/>
            <w:tcBorders>
              <w:top w:val="single" w:sz="4" w:space="0" w:color="9BBB59"/>
              <w:left w:val="single" w:sz="8" w:space="0" w:color="92D050"/>
              <w:bottom w:val="single" w:sz="4" w:space="0" w:color="9BBB59"/>
              <w:right w:val="nil"/>
            </w:tcBorders>
            <w:shd w:val="clear" w:color="000000" w:fill="EBF1DE"/>
            <w:vAlign w:val="center"/>
          </w:tcPr>
          <w:p w14:paraId="31BF0170" w14:textId="60A44FC1" w:rsidR="00FC509C" w:rsidRPr="00273F6E" w:rsidRDefault="00FC509C"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Programa Académico / Área Transversal</w:t>
            </w: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tcPr>
          <w:p w14:paraId="07A6E694" w14:textId="77777777" w:rsidR="00FC509C" w:rsidRPr="00273F6E" w:rsidRDefault="00FC509C" w:rsidP="007705E6">
            <w:pPr>
              <w:spacing w:line="240" w:lineRule="auto"/>
              <w:jc w:val="both"/>
              <w:rPr>
                <w:rFonts w:eastAsia="Times New Roman"/>
                <w:color w:val="auto"/>
                <w:sz w:val="20"/>
                <w:szCs w:val="20"/>
                <w:lang w:val="es-ES_tradnl" w:eastAsia="es-CO"/>
              </w:rPr>
            </w:pPr>
          </w:p>
        </w:tc>
      </w:tr>
      <w:tr w:rsidR="008239B3" w:rsidRPr="00273F6E" w14:paraId="0770E6EA" w14:textId="77777777" w:rsidTr="00B8337F">
        <w:trPr>
          <w:trHeight w:val="20"/>
        </w:trPr>
        <w:tc>
          <w:tcPr>
            <w:tcW w:w="1737" w:type="pct"/>
            <w:tcBorders>
              <w:top w:val="nil"/>
              <w:left w:val="single" w:sz="8" w:space="0" w:color="92D050"/>
              <w:bottom w:val="single" w:sz="4" w:space="0" w:color="9BBB59"/>
              <w:right w:val="nil"/>
            </w:tcBorders>
            <w:shd w:val="clear" w:color="000000" w:fill="EBF1DE"/>
            <w:vAlign w:val="center"/>
            <w:hideMark/>
          </w:tcPr>
          <w:p w14:paraId="116C71CF" w14:textId="77777777"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Correo electrónico</w:t>
            </w: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hideMark/>
          </w:tcPr>
          <w:p w14:paraId="0856DD35"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8239B3" w:rsidRPr="00273F6E" w14:paraId="3E1C75CD" w14:textId="77777777" w:rsidTr="00B8337F">
        <w:trPr>
          <w:trHeight w:val="20"/>
        </w:trPr>
        <w:tc>
          <w:tcPr>
            <w:tcW w:w="1737" w:type="pct"/>
            <w:tcBorders>
              <w:top w:val="nil"/>
              <w:left w:val="single" w:sz="8" w:space="0" w:color="92D050"/>
              <w:bottom w:val="single" w:sz="4" w:space="0" w:color="9BBB59"/>
              <w:right w:val="nil"/>
            </w:tcBorders>
            <w:shd w:val="clear" w:color="000000" w:fill="EBF1DE"/>
            <w:vAlign w:val="center"/>
            <w:hideMark/>
          </w:tcPr>
          <w:p w14:paraId="11575C61" w14:textId="3EA8A422" w:rsidR="007705E6" w:rsidRPr="00273F6E" w:rsidRDefault="00FC509C"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Co-investigador</w:t>
            </w: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hideMark/>
          </w:tcPr>
          <w:p w14:paraId="5F7F9FA5"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FC509C" w:rsidRPr="00273F6E" w14:paraId="559336F7" w14:textId="77777777" w:rsidTr="00B8337F">
        <w:trPr>
          <w:trHeight w:val="20"/>
        </w:trPr>
        <w:tc>
          <w:tcPr>
            <w:tcW w:w="1737" w:type="pct"/>
            <w:tcBorders>
              <w:top w:val="nil"/>
              <w:left w:val="single" w:sz="8" w:space="0" w:color="92D050"/>
              <w:bottom w:val="single" w:sz="4" w:space="0" w:color="9BBB59"/>
              <w:right w:val="nil"/>
            </w:tcBorders>
            <w:shd w:val="clear" w:color="000000" w:fill="EBF1DE"/>
            <w:vAlign w:val="center"/>
          </w:tcPr>
          <w:p w14:paraId="365D7BB3" w14:textId="0BB07E0C" w:rsidR="00FC509C" w:rsidRPr="00273F6E" w:rsidRDefault="00FC509C"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Programa Académico / Área Transversal</w:t>
            </w: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tcPr>
          <w:p w14:paraId="3B5F642F" w14:textId="77777777" w:rsidR="00FC509C" w:rsidRPr="00273F6E" w:rsidRDefault="00FC509C" w:rsidP="007705E6">
            <w:pPr>
              <w:spacing w:line="240" w:lineRule="auto"/>
              <w:jc w:val="both"/>
              <w:rPr>
                <w:rFonts w:eastAsia="Times New Roman"/>
                <w:color w:val="auto"/>
                <w:sz w:val="20"/>
                <w:szCs w:val="20"/>
                <w:lang w:val="es-ES_tradnl" w:eastAsia="es-CO"/>
              </w:rPr>
            </w:pPr>
          </w:p>
        </w:tc>
      </w:tr>
      <w:tr w:rsidR="008239B3" w:rsidRPr="00273F6E" w14:paraId="6CC8E173" w14:textId="77777777" w:rsidTr="00B8337F">
        <w:trPr>
          <w:trHeight w:val="20"/>
        </w:trPr>
        <w:tc>
          <w:tcPr>
            <w:tcW w:w="1737" w:type="pct"/>
            <w:tcBorders>
              <w:top w:val="nil"/>
              <w:left w:val="single" w:sz="8" w:space="0" w:color="92D050"/>
              <w:bottom w:val="single" w:sz="4" w:space="0" w:color="9BBB59"/>
              <w:right w:val="nil"/>
            </w:tcBorders>
            <w:shd w:val="clear" w:color="000000" w:fill="EBF1DE"/>
            <w:vAlign w:val="center"/>
            <w:hideMark/>
          </w:tcPr>
          <w:p w14:paraId="64E012C9" w14:textId="77777777"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Correo electrónico</w:t>
            </w:r>
          </w:p>
        </w:tc>
        <w:tc>
          <w:tcPr>
            <w:tcW w:w="3263" w:type="pct"/>
            <w:gridSpan w:val="4"/>
            <w:tcBorders>
              <w:top w:val="single" w:sz="8" w:space="0" w:color="92D050"/>
              <w:left w:val="single" w:sz="8" w:space="0" w:color="92D050"/>
              <w:bottom w:val="single" w:sz="8" w:space="0" w:color="92D050"/>
              <w:right w:val="single" w:sz="8" w:space="0" w:color="92D050"/>
            </w:tcBorders>
            <w:shd w:val="clear" w:color="auto" w:fill="auto"/>
            <w:vAlign w:val="center"/>
            <w:hideMark/>
          </w:tcPr>
          <w:p w14:paraId="033D96A5"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8239B3" w:rsidRPr="00273F6E" w14:paraId="21B6B7A3" w14:textId="77777777" w:rsidTr="00E4643B">
        <w:trPr>
          <w:trHeight w:val="20"/>
        </w:trPr>
        <w:tc>
          <w:tcPr>
            <w:tcW w:w="1737" w:type="pct"/>
            <w:tcBorders>
              <w:top w:val="nil"/>
              <w:left w:val="single" w:sz="8" w:space="0" w:color="92D050"/>
              <w:bottom w:val="single" w:sz="4" w:space="0" w:color="9BBB59"/>
              <w:right w:val="single" w:sz="4" w:space="0" w:color="9BBB59"/>
            </w:tcBorders>
            <w:shd w:val="clear" w:color="000000" w:fill="EBF1DE"/>
            <w:vAlign w:val="center"/>
            <w:hideMark/>
          </w:tcPr>
          <w:p w14:paraId="717DEABE" w14:textId="3224DD0D"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Fechas del proyecto</w:t>
            </w:r>
          </w:p>
        </w:tc>
        <w:tc>
          <w:tcPr>
            <w:tcW w:w="885" w:type="pct"/>
            <w:tcBorders>
              <w:top w:val="single" w:sz="8" w:space="0" w:color="92D050"/>
              <w:left w:val="nil"/>
              <w:bottom w:val="single" w:sz="4" w:space="0" w:color="9BBB59"/>
              <w:right w:val="single" w:sz="4" w:space="0" w:color="9BBB59"/>
            </w:tcBorders>
            <w:shd w:val="clear" w:color="000000" w:fill="EBF1DE"/>
            <w:vAlign w:val="center"/>
            <w:hideMark/>
          </w:tcPr>
          <w:p w14:paraId="06A3766F" w14:textId="3243A348" w:rsidR="007705E6" w:rsidRPr="00273F6E" w:rsidRDefault="00B91362" w:rsidP="007705E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Fecha i</w:t>
            </w:r>
            <w:r w:rsidR="007705E6" w:rsidRPr="00273F6E">
              <w:rPr>
                <w:rFonts w:eastAsia="Times New Roman"/>
                <w:color w:val="auto"/>
                <w:sz w:val="20"/>
                <w:szCs w:val="20"/>
                <w:lang w:val="es-ES_tradnl" w:eastAsia="es-CO"/>
              </w:rPr>
              <w:t>nicio</w:t>
            </w:r>
          </w:p>
        </w:tc>
        <w:tc>
          <w:tcPr>
            <w:tcW w:w="869" w:type="pct"/>
            <w:tcBorders>
              <w:top w:val="nil"/>
              <w:left w:val="nil"/>
              <w:bottom w:val="single" w:sz="4" w:space="0" w:color="9BBB59"/>
              <w:right w:val="single" w:sz="4" w:space="0" w:color="9BBB59"/>
            </w:tcBorders>
            <w:shd w:val="clear" w:color="auto" w:fill="auto"/>
            <w:vAlign w:val="center"/>
            <w:hideMark/>
          </w:tcPr>
          <w:p w14:paraId="48033A18" w14:textId="65CEEDB7" w:rsidR="007705E6" w:rsidRPr="00273F6E" w:rsidRDefault="007705E6" w:rsidP="007705E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r w:rsidR="00B8337F" w:rsidRPr="00273F6E">
              <w:rPr>
                <w:rFonts w:eastAsia="Times New Roman"/>
                <w:color w:val="auto"/>
                <w:sz w:val="20"/>
                <w:szCs w:val="20"/>
                <w:lang w:val="es-ES_tradnl" w:eastAsia="es-CO"/>
              </w:rPr>
              <w:t>(</w:t>
            </w:r>
            <w:r w:rsidR="00B8337F" w:rsidRPr="00273F6E">
              <w:rPr>
                <w:rFonts w:eastAsia="Times New Roman"/>
                <w:i/>
                <w:color w:val="auto"/>
                <w:sz w:val="20"/>
                <w:szCs w:val="20"/>
                <w:lang w:val="es-ES_tradnl" w:eastAsia="es-CO"/>
              </w:rPr>
              <w:t>Ver calendario de convocatoria</w:t>
            </w:r>
            <w:r w:rsidR="00B8337F" w:rsidRPr="00273F6E">
              <w:rPr>
                <w:rFonts w:eastAsia="Times New Roman"/>
                <w:color w:val="auto"/>
                <w:sz w:val="20"/>
                <w:szCs w:val="20"/>
                <w:lang w:val="es-ES_tradnl" w:eastAsia="es-CO"/>
              </w:rPr>
              <w:t>)</w:t>
            </w:r>
          </w:p>
        </w:tc>
        <w:tc>
          <w:tcPr>
            <w:tcW w:w="613" w:type="pct"/>
            <w:tcBorders>
              <w:top w:val="nil"/>
              <w:left w:val="nil"/>
              <w:bottom w:val="single" w:sz="4" w:space="0" w:color="9BBB59"/>
              <w:right w:val="single" w:sz="4" w:space="0" w:color="9BBB59"/>
            </w:tcBorders>
            <w:shd w:val="clear" w:color="000000" w:fill="EBF1DE"/>
            <w:vAlign w:val="center"/>
            <w:hideMark/>
          </w:tcPr>
          <w:p w14:paraId="3ED88648" w14:textId="04418159" w:rsidR="007705E6" w:rsidRPr="00273F6E" w:rsidRDefault="00B91362" w:rsidP="007705E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Fecha f</w:t>
            </w:r>
            <w:r w:rsidR="007705E6" w:rsidRPr="00273F6E">
              <w:rPr>
                <w:rFonts w:eastAsia="Times New Roman"/>
                <w:color w:val="auto"/>
                <w:sz w:val="20"/>
                <w:szCs w:val="20"/>
                <w:lang w:val="es-ES_tradnl" w:eastAsia="es-CO"/>
              </w:rPr>
              <w:t xml:space="preserve">inalización </w:t>
            </w:r>
          </w:p>
        </w:tc>
        <w:tc>
          <w:tcPr>
            <w:tcW w:w="896" w:type="pct"/>
            <w:tcBorders>
              <w:top w:val="nil"/>
              <w:left w:val="nil"/>
              <w:bottom w:val="single" w:sz="4" w:space="0" w:color="9BBB59"/>
              <w:right w:val="single" w:sz="8" w:space="0" w:color="92D050"/>
            </w:tcBorders>
            <w:shd w:val="clear" w:color="auto" w:fill="auto"/>
            <w:vAlign w:val="center"/>
            <w:hideMark/>
          </w:tcPr>
          <w:p w14:paraId="13A450A6" w14:textId="6DFE8752" w:rsidR="007705E6" w:rsidRPr="00273F6E" w:rsidRDefault="00B8337F" w:rsidP="00F57435">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w:t>
            </w:r>
            <w:r w:rsidRPr="00273F6E">
              <w:rPr>
                <w:rFonts w:eastAsia="Times New Roman"/>
                <w:i/>
                <w:color w:val="auto"/>
                <w:sz w:val="20"/>
                <w:szCs w:val="20"/>
                <w:lang w:val="es-ES_tradnl" w:eastAsia="es-CO"/>
              </w:rPr>
              <w:t>Ver calendario de convocatoria</w:t>
            </w:r>
            <w:r w:rsidRPr="00273F6E">
              <w:rPr>
                <w:rFonts w:eastAsia="Times New Roman"/>
                <w:color w:val="auto"/>
                <w:sz w:val="20"/>
                <w:szCs w:val="20"/>
                <w:lang w:val="es-ES_tradnl" w:eastAsia="es-CO"/>
              </w:rPr>
              <w:t>)</w:t>
            </w:r>
          </w:p>
        </w:tc>
      </w:tr>
      <w:tr w:rsidR="00B8337F" w:rsidRPr="00273F6E" w14:paraId="1C108B4D" w14:textId="77777777" w:rsidTr="00B8337F">
        <w:trPr>
          <w:trHeight w:val="20"/>
        </w:trPr>
        <w:tc>
          <w:tcPr>
            <w:tcW w:w="1737" w:type="pct"/>
            <w:tcBorders>
              <w:top w:val="nil"/>
              <w:left w:val="single" w:sz="8" w:space="0" w:color="92D050"/>
              <w:bottom w:val="nil"/>
              <w:right w:val="single" w:sz="4" w:space="0" w:color="9BBB59"/>
            </w:tcBorders>
            <w:shd w:val="clear" w:color="000000" w:fill="EBF1DE"/>
            <w:vAlign w:val="center"/>
            <w:hideMark/>
          </w:tcPr>
          <w:p w14:paraId="79AFBF0E" w14:textId="7867F7D4" w:rsidR="00B8337F" w:rsidRPr="00273F6E" w:rsidRDefault="00B8337F"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Tiempo total en meses</w:t>
            </w:r>
          </w:p>
        </w:tc>
        <w:tc>
          <w:tcPr>
            <w:tcW w:w="3263" w:type="pct"/>
            <w:gridSpan w:val="4"/>
            <w:tcBorders>
              <w:top w:val="nil"/>
              <w:left w:val="nil"/>
              <w:bottom w:val="nil"/>
              <w:right w:val="single" w:sz="8" w:space="0" w:color="92D050"/>
            </w:tcBorders>
            <w:shd w:val="clear" w:color="auto" w:fill="auto"/>
            <w:vAlign w:val="center"/>
            <w:hideMark/>
          </w:tcPr>
          <w:p w14:paraId="06283A2C" w14:textId="77777777" w:rsidR="00B8337F" w:rsidRPr="00273F6E" w:rsidRDefault="00B8337F" w:rsidP="007705E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p>
          <w:p w14:paraId="1BDA2D82" w14:textId="0900FE4B" w:rsidR="00B8337F" w:rsidRPr="00273F6E" w:rsidRDefault="00B8337F" w:rsidP="007705E6">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8239B3" w:rsidRPr="00273F6E" w14:paraId="342F8BD9" w14:textId="77777777" w:rsidTr="00B8337F">
        <w:trPr>
          <w:trHeight w:val="20"/>
        </w:trPr>
        <w:tc>
          <w:tcPr>
            <w:tcW w:w="1737"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41BCCFDB" w14:textId="77777777"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Grupo de investigación</w:t>
            </w:r>
          </w:p>
        </w:tc>
        <w:tc>
          <w:tcPr>
            <w:tcW w:w="3263" w:type="pct"/>
            <w:gridSpan w:val="4"/>
            <w:tcBorders>
              <w:top w:val="single" w:sz="4" w:space="0" w:color="92D050"/>
              <w:left w:val="nil"/>
              <w:bottom w:val="single" w:sz="4" w:space="0" w:color="92D050"/>
              <w:right w:val="single" w:sz="4" w:space="0" w:color="92D050"/>
            </w:tcBorders>
            <w:shd w:val="clear" w:color="auto" w:fill="auto"/>
            <w:vAlign w:val="center"/>
            <w:hideMark/>
          </w:tcPr>
          <w:p w14:paraId="037ED7F5" w14:textId="77777777" w:rsidR="007705E6" w:rsidRPr="00273F6E" w:rsidRDefault="007705E6" w:rsidP="007705E6">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8239B3" w:rsidRPr="00273F6E" w14:paraId="5C1A903C" w14:textId="77777777" w:rsidTr="00B8337F">
        <w:trPr>
          <w:trHeight w:val="20"/>
        </w:trPr>
        <w:tc>
          <w:tcPr>
            <w:tcW w:w="1737" w:type="pct"/>
            <w:vMerge w:val="restart"/>
            <w:tcBorders>
              <w:top w:val="nil"/>
              <w:left w:val="single" w:sz="8" w:space="0" w:color="92D050"/>
              <w:bottom w:val="single" w:sz="4" w:space="0" w:color="9BBB59"/>
              <w:right w:val="single" w:sz="8" w:space="0" w:color="92D050"/>
            </w:tcBorders>
            <w:shd w:val="clear" w:color="000000" w:fill="EBF1DE"/>
            <w:vAlign w:val="center"/>
            <w:hideMark/>
          </w:tcPr>
          <w:p w14:paraId="1F14E65D" w14:textId="6EB16193"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Línea de investigación institucional</w:t>
            </w:r>
            <w:r w:rsidR="00273F6E">
              <w:rPr>
                <w:rFonts w:eastAsia="Times New Roman"/>
                <w:color w:val="auto"/>
                <w:sz w:val="20"/>
                <w:szCs w:val="20"/>
                <w:lang w:val="es-ES_tradnl" w:eastAsia="es-CO"/>
              </w:rPr>
              <w:t xml:space="preserve"> y </w:t>
            </w:r>
            <w:proofErr w:type="spellStart"/>
            <w:r w:rsidR="00273F6E">
              <w:rPr>
                <w:rFonts w:eastAsia="Times New Roman"/>
                <w:color w:val="auto"/>
                <w:sz w:val="20"/>
                <w:szCs w:val="20"/>
                <w:lang w:val="es-ES_tradnl" w:eastAsia="es-CO"/>
              </w:rPr>
              <w:t>sublínea</w:t>
            </w:r>
            <w:proofErr w:type="spellEnd"/>
            <w:r w:rsidR="00273F6E">
              <w:rPr>
                <w:rFonts w:eastAsia="Times New Roman"/>
                <w:color w:val="auto"/>
                <w:sz w:val="20"/>
                <w:szCs w:val="20"/>
                <w:lang w:val="es-ES_tradnl" w:eastAsia="es-CO"/>
              </w:rPr>
              <w:t>(s)</w:t>
            </w:r>
          </w:p>
        </w:tc>
        <w:tc>
          <w:tcPr>
            <w:tcW w:w="3263" w:type="pct"/>
            <w:gridSpan w:val="4"/>
            <w:tcBorders>
              <w:top w:val="nil"/>
              <w:left w:val="nil"/>
              <w:bottom w:val="single" w:sz="8" w:space="0" w:color="92D050"/>
              <w:right w:val="single" w:sz="8" w:space="0" w:color="92D050"/>
            </w:tcBorders>
            <w:shd w:val="clear" w:color="auto" w:fill="auto"/>
            <w:vAlign w:val="center"/>
            <w:hideMark/>
          </w:tcPr>
          <w:p w14:paraId="7FD65227"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1.</w:t>
            </w:r>
          </w:p>
        </w:tc>
      </w:tr>
      <w:tr w:rsidR="008239B3" w:rsidRPr="00273F6E" w14:paraId="09FC3848" w14:textId="77777777" w:rsidTr="00B8337F">
        <w:trPr>
          <w:trHeight w:val="20"/>
        </w:trPr>
        <w:tc>
          <w:tcPr>
            <w:tcW w:w="1737" w:type="pct"/>
            <w:vMerge/>
            <w:tcBorders>
              <w:top w:val="nil"/>
              <w:left w:val="single" w:sz="8" w:space="0" w:color="92D050"/>
              <w:bottom w:val="single" w:sz="4" w:space="0" w:color="9BBB59"/>
              <w:right w:val="single" w:sz="8" w:space="0" w:color="92D050"/>
            </w:tcBorders>
            <w:vAlign w:val="center"/>
            <w:hideMark/>
          </w:tcPr>
          <w:p w14:paraId="021C478F" w14:textId="77777777" w:rsidR="007705E6" w:rsidRPr="00273F6E" w:rsidRDefault="007705E6" w:rsidP="00B11333">
            <w:pPr>
              <w:spacing w:line="240" w:lineRule="auto"/>
              <w:jc w:val="center"/>
              <w:rPr>
                <w:rFonts w:eastAsia="Times New Roman"/>
                <w:color w:val="auto"/>
                <w:sz w:val="20"/>
                <w:szCs w:val="20"/>
                <w:lang w:val="es-ES_tradnl" w:eastAsia="es-CO"/>
              </w:rPr>
            </w:pPr>
          </w:p>
        </w:tc>
        <w:tc>
          <w:tcPr>
            <w:tcW w:w="3263" w:type="pct"/>
            <w:gridSpan w:val="4"/>
            <w:tcBorders>
              <w:top w:val="single" w:sz="8" w:space="0" w:color="92D050"/>
              <w:left w:val="nil"/>
              <w:bottom w:val="single" w:sz="8" w:space="0" w:color="92D050"/>
              <w:right w:val="single" w:sz="8" w:space="0" w:color="92D050"/>
            </w:tcBorders>
            <w:shd w:val="clear" w:color="auto" w:fill="auto"/>
            <w:vAlign w:val="center"/>
            <w:hideMark/>
          </w:tcPr>
          <w:p w14:paraId="11F1F2CC"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2.</w:t>
            </w:r>
          </w:p>
        </w:tc>
      </w:tr>
      <w:tr w:rsidR="008239B3" w:rsidRPr="00273F6E" w14:paraId="0AEEAD7D" w14:textId="77777777" w:rsidTr="00B8337F">
        <w:trPr>
          <w:trHeight w:val="20"/>
        </w:trPr>
        <w:tc>
          <w:tcPr>
            <w:tcW w:w="1737" w:type="pct"/>
            <w:vMerge/>
            <w:tcBorders>
              <w:top w:val="nil"/>
              <w:left w:val="single" w:sz="8" w:space="0" w:color="92D050"/>
              <w:bottom w:val="single" w:sz="4" w:space="0" w:color="9BBB59"/>
              <w:right w:val="single" w:sz="8" w:space="0" w:color="92D050"/>
            </w:tcBorders>
            <w:vAlign w:val="center"/>
            <w:hideMark/>
          </w:tcPr>
          <w:p w14:paraId="2C07E72B" w14:textId="77777777" w:rsidR="007705E6" w:rsidRPr="00273F6E" w:rsidRDefault="007705E6" w:rsidP="00B11333">
            <w:pPr>
              <w:spacing w:line="240" w:lineRule="auto"/>
              <w:jc w:val="center"/>
              <w:rPr>
                <w:rFonts w:eastAsia="Times New Roman"/>
                <w:color w:val="auto"/>
                <w:sz w:val="20"/>
                <w:szCs w:val="20"/>
                <w:lang w:val="es-ES_tradnl" w:eastAsia="es-CO"/>
              </w:rPr>
            </w:pPr>
          </w:p>
        </w:tc>
        <w:tc>
          <w:tcPr>
            <w:tcW w:w="3263" w:type="pct"/>
            <w:gridSpan w:val="4"/>
            <w:tcBorders>
              <w:top w:val="single" w:sz="8" w:space="0" w:color="92D050"/>
              <w:left w:val="nil"/>
              <w:bottom w:val="single" w:sz="8" w:space="0" w:color="92D050"/>
              <w:right w:val="single" w:sz="8" w:space="0" w:color="92D050"/>
            </w:tcBorders>
            <w:shd w:val="clear" w:color="auto" w:fill="auto"/>
            <w:vAlign w:val="center"/>
            <w:hideMark/>
          </w:tcPr>
          <w:p w14:paraId="463C1B43"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xml:space="preserve">3. </w:t>
            </w:r>
          </w:p>
        </w:tc>
      </w:tr>
      <w:tr w:rsidR="008239B3" w:rsidRPr="00273F6E" w14:paraId="39D08F29" w14:textId="77777777" w:rsidTr="00B8337F">
        <w:trPr>
          <w:trHeight w:val="20"/>
        </w:trPr>
        <w:tc>
          <w:tcPr>
            <w:tcW w:w="1737" w:type="pct"/>
            <w:vMerge w:val="restart"/>
            <w:tcBorders>
              <w:top w:val="nil"/>
              <w:left w:val="single" w:sz="8" w:space="0" w:color="92D050"/>
              <w:bottom w:val="single" w:sz="8" w:space="0" w:color="92D050"/>
              <w:right w:val="single" w:sz="8" w:space="0" w:color="92D050"/>
            </w:tcBorders>
            <w:shd w:val="clear" w:color="000000" w:fill="EBF1DE"/>
            <w:vAlign w:val="center"/>
            <w:hideMark/>
          </w:tcPr>
          <w:p w14:paraId="6C4C34BF" w14:textId="3F202800"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Línea de investigación disciplinar</w:t>
            </w:r>
          </w:p>
        </w:tc>
        <w:tc>
          <w:tcPr>
            <w:tcW w:w="3263" w:type="pct"/>
            <w:gridSpan w:val="4"/>
            <w:tcBorders>
              <w:top w:val="single" w:sz="8" w:space="0" w:color="92D050"/>
              <w:left w:val="nil"/>
              <w:bottom w:val="single" w:sz="8" w:space="0" w:color="92D050"/>
              <w:right w:val="single" w:sz="8" w:space="0" w:color="92D050"/>
            </w:tcBorders>
            <w:shd w:val="clear" w:color="auto" w:fill="auto"/>
            <w:vAlign w:val="center"/>
            <w:hideMark/>
          </w:tcPr>
          <w:p w14:paraId="42906DC9"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1.</w:t>
            </w:r>
          </w:p>
        </w:tc>
      </w:tr>
      <w:tr w:rsidR="008239B3" w:rsidRPr="00273F6E" w14:paraId="7ACCAD98" w14:textId="77777777" w:rsidTr="00B8337F">
        <w:trPr>
          <w:trHeight w:val="20"/>
        </w:trPr>
        <w:tc>
          <w:tcPr>
            <w:tcW w:w="1737" w:type="pct"/>
            <w:vMerge/>
            <w:tcBorders>
              <w:top w:val="nil"/>
              <w:left w:val="single" w:sz="8" w:space="0" w:color="92D050"/>
              <w:bottom w:val="single" w:sz="8" w:space="0" w:color="92D050"/>
              <w:right w:val="single" w:sz="8" w:space="0" w:color="92D050"/>
            </w:tcBorders>
            <w:vAlign w:val="center"/>
            <w:hideMark/>
          </w:tcPr>
          <w:p w14:paraId="1110FB41" w14:textId="77777777" w:rsidR="007705E6" w:rsidRPr="00273F6E" w:rsidRDefault="007705E6" w:rsidP="00B11333">
            <w:pPr>
              <w:spacing w:line="240" w:lineRule="auto"/>
              <w:jc w:val="center"/>
              <w:rPr>
                <w:rFonts w:eastAsia="Times New Roman"/>
                <w:color w:val="auto"/>
                <w:sz w:val="20"/>
                <w:szCs w:val="20"/>
                <w:lang w:val="es-ES_tradnl" w:eastAsia="es-CO"/>
              </w:rPr>
            </w:pPr>
          </w:p>
        </w:tc>
        <w:tc>
          <w:tcPr>
            <w:tcW w:w="3263" w:type="pct"/>
            <w:gridSpan w:val="4"/>
            <w:tcBorders>
              <w:top w:val="single" w:sz="8" w:space="0" w:color="92D050"/>
              <w:left w:val="nil"/>
              <w:bottom w:val="single" w:sz="8" w:space="0" w:color="92D050"/>
              <w:right w:val="single" w:sz="8" w:space="0" w:color="92D050"/>
            </w:tcBorders>
            <w:shd w:val="clear" w:color="auto" w:fill="auto"/>
            <w:vAlign w:val="center"/>
            <w:hideMark/>
          </w:tcPr>
          <w:p w14:paraId="53839A8B"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2.</w:t>
            </w:r>
          </w:p>
        </w:tc>
      </w:tr>
      <w:tr w:rsidR="008239B3" w:rsidRPr="00273F6E" w14:paraId="1017E10B" w14:textId="77777777" w:rsidTr="00B8337F">
        <w:trPr>
          <w:trHeight w:val="20"/>
        </w:trPr>
        <w:tc>
          <w:tcPr>
            <w:tcW w:w="1737" w:type="pct"/>
            <w:vMerge/>
            <w:tcBorders>
              <w:top w:val="nil"/>
              <w:left w:val="single" w:sz="8" w:space="0" w:color="92D050"/>
              <w:bottom w:val="single" w:sz="8" w:space="0" w:color="92D050"/>
              <w:right w:val="single" w:sz="8" w:space="0" w:color="92D050"/>
            </w:tcBorders>
            <w:vAlign w:val="center"/>
            <w:hideMark/>
          </w:tcPr>
          <w:p w14:paraId="192C9E07" w14:textId="77777777" w:rsidR="007705E6" w:rsidRPr="00273F6E" w:rsidRDefault="007705E6" w:rsidP="00B11333">
            <w:pPr>
              <w:spacing w:line="240" w:lineRule="auto"/>
              <w:jc w:val="center"/>
              <w:rPr>
                <w:rFonts w:eastAsia="Times New Roman"/>
                <w:color w:val="auto"/>
                <w:sz w:val="20"/>
                <w:szCs w:val="20"/>
                <w:lang w:val="es-ES_tradnl" w:eastAsia="es-CO"/>
              </w:rPr>
            </w:pPr>
          </w:p>
        </w:tc>
        <w:tc>
          <w:tcPr>
            <w:tcW w:w="3263" w:type="pct"/>
            <w:gridSpan w:val="4"/>
            <w:tcBorders>
              <w:top w:val="single" w:sz="8" w:space="0" w:color="92D050"/>
              <w:left w:val="nil"/>
              <w:bottom w:val="single" w:sz="8" w:space="0" w:color="92D050"/>
              <w:right w:val="single" w:sz="8" w:space="0" w:color="92D050"/>
            </w:tcBorders>
            <w:shd w:val="clear" w:color="auto" w:fill="auto"/>
            <w:vAlign w:val="center"/>
            <w:hideMark/>
          </w:tcPr>
          <w:p w14:paraId="5FB7251E" w14:textId="77777777" w:rsidR="007705E6" w:rsidRPr="00273F6E" w:rsidRDefault="007705E6" w:rsidP="007705E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xml:space="preserve">3. </w:t>
            </w:r>
          </w:p>
        </w:tc>
      </w:tr>
      <w:tr w:rsidR="008239B3" w:rsidRPr="00273F6E" w14:paraId="2FA4B84D" w14:textId="77777777" w:rsidTr="00B8337F">
        <w:trPr>
          <w:trHeight w:val="20"/>
        </w:trPr>
        <w:tc>
          <w:tcPr>
            <w:tcW w:w="1737" w:type="pct"/>
            <w:tcBorders>
              <w:top w:val="nil"/>
              <w:left w:val="single" w:sz="8" w:space="0" w:color="92D050"/>
              <w:bottom w:val="single" w:sz="8" w:space="0" w:color="92D050"/>
              <w:right w:val="single" w:sz="8" w:space="0" w:color="92D050"/>
            </w:tcBorders>
            <w:shd w:val="clear" w:color="auto" w:fill="EEECE1" w:themeFill="background2"/>
            <w:vAlign w:val="center"/>
          </w:tcPr>
          <w:p w14:paraId="610D385D" w14:textId="79C73CCD" w:rsidR="00146CC0" w:rsidRPr="00273F6E" w:rsidRDefault="00146CC0"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Sede Regional</w:t>
            </w:r>
          </w:p>
        </w:tc>
        <w:tc>
          <w:tcPr>
            <w:tcW w:w="3263" w:type="pct"/>
            <w:gridSpan w:val="4"/>
            <w:tcBorders>
              <w:top w:val="nil"/>
              <w:left w:val="nil"/>
              <w:bottom w:val="single" w:sz="8" w:space="0" w:color="92D050"/>
              <w:right w:val="single" w:sz="8" w:space="0" w:color="92D050"/>
            </w:tcBorders>
            <w:shd w:val="clear" w:color="auto" w:fill="auto"/>
            <w:vAlign w:val="center"/>
          </w:tcPr>
          <w:p w14:paraId="53383DB9" w14:textId="77777777" w:rsidR="00146CC0" w:rsidRPr="00273F6E" w:rsidRDefault="00146CC0" w:rsidP="007705E6">
            <w:pPr>
              <w:spacing w:line="240" w:lineRule="auto"/>
              <w:jc w:val="both"/>
              <w:rPr>
                <w:rFonts w:eastAsia="Times New Roman"/>
                <w:color w:val="auto"/>
                <w:sz w:val="20"/>
                <w:szCs w:val="20"/>
                <w:lang w:val="es-ES_tradnl" w:eastAsia="es-CO"/>
              </w:rPr>
            </w:pPr>
          </w:p>
        </w:tc>
      </w:tr>
      <w:tr w:rsidR="008239B3" w:rsidRPr="00273F6E" w14:paraId="212A5808" w14:textId="77777777" w:rsidTr="00B8337F">
        <w:trPr>
          <w:trHeight w:val="20"/>
        </w:trPr>
        <w:tc>
          <w:tcPr>
            <w:tcW w:w="1737" w:type="pct"/>
            <w:tcBorders>
              <w:top w:val="nil"/>
              <w:left w:val="single" w:sz="8" w:space="0" w:color="92D050"/>
              <w:bottom w:val="single" w:sz="8" w:space="0" w:color="92D050"/>
              <w:right w:val="single" w:sz="8" w:space="0" w:color="92D050"/>
            </w:tcBorders>
            <w:shd w:val="clear" w:color="auto" w:fill="EEECE1" w:themeFill="background2"/>
            <w:vAlign w:val="center"/>
          </w:tcPr>
          <w:p w14:paraId="42823D12" w14:textId="1E882C71" w:rsidR="00146CC0" w:rsidRPr="00273F6E" w:rsidRDefault="00146CC0"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Lugar de ejecución del proyecto</w:t>
            </w:r>
          </w:p>
        </w:tc>
        <w:tc>
          <w:tcPr>
            <w:tcW w:w="3263" w:type="pct"/>
            <w:gridSpan w:val="4"/>
            <w:tcBorders>
              <w:top w:val="nil"/>
              <w:left w:val="nil"/>
              <w:bottom w:val="single" w:sz="8" w:space="0" w:color="92D050"/>
              <w:right w:val="single" w:sz="8" w:space="0" w:color="92D050"/>
            </w:tcBorders>
            <w:shd w:val="clear" w:color="auto" w:fill="auto"/>
            <w:vAlign w:val="center"/>
          </w:tcPr>
          <w:p w14:paraId="196DB7A1" w14:textId="77777777" w:rsidR="00146CC0" w:rsidRPr="00273F6E" w:rsidRDefault="00146CC0" w:rsidP="007705E6">
            <w:pPr>
              <w:spacing w:line="240" w:lineRule="auto"/>
              <w:jc w:val="both"/>
              <w:rPr>
                <w:rFonts w:eastAsia="Times New Roman"/>
                <w:color w:val="auto"/>
                <w:sz w:val="20"/>
                <w:szCs w:val="20"/>
                <w:lang w:val="es-ES_tradnl" w:eastAsia="es-CO"/>
              </w:rPr>
            </w:pPr>
          </w:p>
        </w:tc>
      </w:tr>
      <w:tr w:rsidR="008239B3" w:rsidRPr="00273F6E" w14:paraId="0375BBBE" w14:textId="77777777" w:rsidTr="00B8337F">
        <w:trPr>
          <w:trHeight w:val="20"/>
        </w:trPr>
        <w:tc>
          <w:tcPr>
            <w:tcW w:w="1737" w:type="pct"/>
            <w:tcBorders>
              <w:top w:val="nil"/>
              <w:left w:val="single" w:sz="8" w:space="0" w:color="92D050"/>
              <w:bottom w:val="single" w:sz="8" w:space="0" w:color="92D050"/>
              <w:right w:val="single" w:sz="8" w:space="0" w:color="92D050"/>
            </w:tcBorders>
            <w:shd w:val="clear" w:color="000000" w:fill="EBF1DE"/>
            <w:vAlign w:val="center"/>
            <w:hideMark/>
          </w:tcPr>
          <w:p w14:paraId="3170B0C2" w14:textId="77777777" w:rsidR="007705E6" w:rsidRPr="00273F6E" w:rsidRDefault="007705E6" w:rsidP="00B11333">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Presupuesto solicitado</w:t>
            </w:r>
          </w:p>
        </w:tc>
        <w:tc>
          <w:tcPr>
            <w:tcW w:w="3263" w:type="pct"/>
            <w:gridSpan w:val="4"/>
            <w:tcBorders>
              <w:top w:val="single" w:sz="8" w:space="0" w:color="92D050"/>
              <w:left w:val="nil"/>
              <w:bottom w:val="single" w:sz="8" w:space="0" w:color="92D050"/>
              <w:right w:val="single" w:sz="8" w:space="0" w:color="92D050"/>
            </w:tcBorders>
            <w:shd w:val="clear" w:color="auto" w:fill="auto"/>
            <w:vAlign w:val="center"/>
            <w:hideMark/>
          </w:tcPr>
          <w:p w14:paraId="4B39CCE1" w14:textId="00C67132" w:rsidR="007705E6" w:rsidRPr="00273F6E" w:rsidRDefault="00B8337F" w:rsidP="007705E6">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w:t>
            </w:r>
            <w:r w:rsidRPr="00273F6E">
              <w:rPr>
                <w:rFonts w:eastAsia="Times New Roman"/>
                <w:i/>
                <w:color w:val="auto"/>
                <w:sz w:val="20"/>
                <w:szCs w:val="20"/>
                <w:lang w:val="es-ES_tradnl" w:eastAsia="es-CO"/>
              </w:rPr>
              <w:t>Debe coincidi</w:t>
            </w:r>
            <w:r w:rsidR="009E344A">
              <w:rPr>
                <w:rFonts w:eastAsia="Times New Roman"/>
                <w:i/>
                <w:color w:val="auto"/>
                <w:sz w:val="20"/>
                <w:szCs w:val="20"/>
                <w:lang w:val="es-ES_tradnl" w:eastAsia="es-CO"/>
              </w:rPr>
              <w:t xml:space="preserve">r con el rubro </w:t>
            </w:r>
            <w:r w:rsidR="00F57435">
              <w:rPr>
                <w:rFonts w:eastAsia="Times New Roman"/>
                <w:i/>
                <w:color w:val="auto"/>
                <w:sz w:val="20"/>
                <w:szCs w:val="20"/>
                <w:lang w:val="es-ES_tradnl" w:eastAsia="es-CO"/>
              </w:rPr>
              <w:t>“</w:t>
            </w:r>
            <w:r w:rsidR="00F57435" w:rsidRPr="00F57435">
              <w:rPr>
                <w:rFonts w:eastAsia="Times New Roman"/>
                <w:color w:val="auto"/>
                <w:sz w:val="20"/>
                <w:szCs w:val="20"/>
                <w:lang w:val="es-ES_tradnl" w:eastAsia="es-CO"/>
              </w:rPr>
              <w:t>valor</w:t>
            </w:r>
            <w:r w:rsidR="009E344A" w:rsidRPr="00F57435">
              <w:rPr>
                <w:rFonts w:eastAsia="Times New Roman"/>
                <w:color w:val="auto"/>
                <w:sz w:val="20"/>
                <w:szCs w:val="20"/>
                <w:lang w:val="es-ES_tradnl" w:eastAsia="es-CO"/>
              </w:rPr>
              <w:t xml:space="preserve"> </w:t>
            </w:r>
            <w:r w:rsidR="008F74C9">
              <w:rPr>
                <w:rFonts w:eastAsia="Times New Roman"/>
                <w:color w:val="auto"/>
                <w:sz w:val="20"/>
                <w:szCs w:val="20"/>
                <w:lang w:val="es-ES_tradnl" w:eastAsia="es-CO"/>
              </w:rPr>
              <w:t xml:space="preserve">total </w:t>
            </w:r>
            <w:r w:rsidR="009E344A" w:rsidRPr="00F57435">
              <w:rPr>
                <w:rFonts w:eastAsia="Times New Roman"/>
                <w:color w:val="auto"/>
                <w:sz w:val="20"/>
                <w:szCs w:val="20"/>
                <w:lang w:val="es-ES_tradnl" w:eastAsia="es-CO"/>
              </w:rPr>
              <w:t>CUN</w:t>
            </w:r>
            <w:r w:rsidR="00F57435">
              <w:rPr>
                <w:rFonts w:eastAsia="Times New Roman"/>
                <w:color w:val="auto"/>
                <w:sz w:val="20"/>
                <w:szCs w:val="20"/>
                <w:lang w:val="es-ES_tradnl" w:eastAsia="es-CO"/>
              </w:rPr>
              <w:t>”</w:t>
            </w:r>
            <w:r w:rsidR="009E344A">
              <w:rPr>
                <w:rFonts w:eastAsia="Times New Roman"/>
                <w:i/>
                <w:color w:val="auto"/>
                <w:sz w:val="20"/>
                <w:szCs w:val="20"/>
                <w:lang w:val="es-ES_tradnl" w:eastAsia="es-CO"/>
              </w:rPr>
              <w:t xml:space="preserve"> incluido en el cuadro resumen del formato de presupuesto</w:t>
            </w:r>
            <w:r w:rsidRPr="00273F6E">
              <w:rPr>
                <w:rFonts w:eastAsia="Times New Roman"/>
                <w:i/>
                <w:color w:val="auto"/>
                <w:sz w:val="20"/>
                <w:szCs w:val="20"/>
                <w:lang w:val="es-ES_tradnl" w:eastAsia="es-CO"/>
              </w:rPr>
              <w:t>. Debe ajustarse a los topes financiables</w:t>
            </w:r>
            <w:r w:rsidRPr="00273F6E">
              <w:rPr>
                <w:rFonts w:eastAsia="Times New Roman"/>
                <w:color w:val="auto"/>
                <w:sz w:val="20"/>
                <w:szCs w:val="20"/>
                <w:lang w:val="es-ES_tradnl" w:eastAsia="es-CO"/>
              </w:rPr>
              <w:t>)</w:t>
            </w:r>
            <w:r w:rsidR="007705E6" w:rsidRPr="00273F6E">
              <w:rPr>
                <w:rFonts w:eastAsia="Times New Roman"/>
                <w:color w:val="auto"/>
                <w:sz w:val="20"/>
                <w:szCs w:val="20"/>
                <w:lang w:val="es-ES_tradnl" w:eastAsia="es-CO"/>
              </w:rPr>
              <w:t> </w:t>
            </w:r>
          </w:p>
        </w:tc>
      </w:tr>
    </w:tbl>
    <w:p w14:paraId="57D0C9BB" w14:textId="5934D13F" w:rsidR="00F83467" w:rsidRDefault="00F83467" w:rsidP="00F83467">
      <w:pPr>
        <w:pBdr>
          <w:top w:val="nil"/>
          <w:left w:val="nil"/>
          <w:bottom w:val="nil"/>
          <w:right w:val="nil"/>
          <w:between w:val="nil"/>
          <w:bar w:val="nil"/>
        </w:pBdr>
        <w:jc w:val="both"/>
        <w:rPr>
          <w:color w:val="auto"/>
          <w:sz w:val="20"/>
          <w:szCs w:val="20"/>
          <w:lang w:val="es-ES_tradnl"/>
        </w:rPr>
      </w:pPr>
    </w:p>
    <w:p w14:paraId="5A4C5313" w14:textId="1053A9C3" w:rsidR="00974D5F" w:rsidRDefault="00974D5F" w:rsidP="00F83467">
      <w:pPr>
        <w:pBdr>
          <w:top w:val="nil"/>
          <w:left w:val="nil"/>
          <w:bottom w:val="nil"/>
          <w:right w:val="nil"/>
          <w:between w:val="nil"/>
          <w:bar w:val="nil"/>
        </w:pBdr>
        <w:jc w:val="both"/>
        <w:rPr>
          <w:color w:val="auto"/>
          <w:sz w:val="20"/>
          <w:szCs w:val="20"/>
          <w:lang w:val="es-ES_tradnl"/>
        </w:rPr>
      </w:pPr>
    </w:p>
    <w:p w14:paraId="74A46AA3" w14:textId="65C7FE67" w:rsidR="00974D5F" w:rsidRDefault="00974D5F" w:rsidP="00F83467">
      <w:pPr>
        <w:pBdr>
          <w:top w:val="nil"/>
          <w:left w:val="nil"/>
          <w:bottom w:val="nil"/>
          <w:right w:val="nil"/>
          <w:between w:val="nil"/>
          <w:bar w:val="nil"/>
        </w:pBdr>
        <w:jc w:val="both"/>
        <w:rPr>
          <w:color w:val="auto"/>
          <w:sz w:val="20"/>
          <w:szCs w:val="20"/>
          <w:lang w:val="es-ES_tradnl"/>
        </w:rPr>
      </w:pPr>
    </w:p>
    <w:p w14:paraId="4477AAC1" w14:textId="36CFFCC5" w:rsidR="00974D5F" w:rsidRDefault="00974D5F" w:rsidP="00F83467">
      <w:pPr>
        <w:pBdr>
          <w:top w:val="nil"/>
          <w:left w:val="nil"/>
          <w:bottom w:val="nil"/>
          <w:right w:val="nil"/>
          <w:between w:val="nil"/>
          <w:bar w:val="nil"/>
        </w:pBdr>
        <w:jc w:val="both"/>
        <w:rPr>
          <w:color w:val="auto"/>
          <w:sz w:val="20"/>
          <w:szCs w:val="20"/>
          <w:lang w:val="es-ES_tradnl"/>
        </w:rPr>
      </w:pPr>
    </w:p>
    <w:p w14:paraId="6420DC45" w14:textId="17F7E459" w:rsidR="00974D5F" w:rsidRDefault="00974D5F" w:rsidP="00F83467">
      <w:pPr>
        <w:pBdr>
          <w:top w:val="nil"/>
          <w:left w:val="nil"/>
          <w:bottom w:val="nil"/>
          <w:right w:val="nil"/>
          <w:between w:val="nil"/>
          <w:bar w:val="nil"/>
        </w:pBdr>
        <w:jc w:val="both"/>
        <w:rPr>
          <w:color w:val="auto"/>
          <w:sz w:val="20"/>
          <w:szCs w:val="20"/>
          <w:lang w:val="es-ES_tradnl"/>
        </w:rPr>
      </w:pPr>
    </w:p>
    <w:p w14:paraId="1BFFF9FC" w14:textId="6AB9DD81" w:rsidR="00974D5F" w:rsidRDefault="00974D5F" w:rsidP="00F83467">
      <w:pPr>
        <w:pBdr>
          <w:top w:val="nil"/>
          <w:left w:val="nil"/>
          <w:bottom w:val="nil"/>
          <w:right w:val="nil"/>
          <w:between w:val="nil"/>
          <w:bar w:val="nil"/>
        </w:pBdr>
        <w:jc w:val="both"/>
        <w:rPr>
          <w:color w:val="auto"/>
          <w:sz w:val="20"/>
          <w:szCs w:val="20"/>
          <w:lang w:val="es-ES_tradnl"/>
        </w:rPr>
      </w:pPr>
    </w:p>
    <w:p w14:paraId="77737C0C" w14:textId="301AFB37" w:rsidR="00974D5F" w:rsidRDefault="00974D5F" w:rsidP="00F83467">
      <w:pPr>
        <w:pBdr>
          <w:top w:val="nil"/>
          <w:left w:val="nil"/>
          <w:bottom w:val="nil"/>
          <w:right w:val="nil"/>
          <w:between w:val="nil"/>
          <w:bar w:val="nil"/>
        </w:pBdr>
        <w:jc w:val="both"/>
        <w:rPr>
          <w:color w:val="auto"/>
          <w:sz w:val="20"/>
          <w:szCs w:val="20"/>
          <w:lang w:val="es-ES_tradnl"/>
        </w:rPr>
      </w:pPr>
    </w:p>
    <w:p w14:paraId="162449E5" w14:textId="77777777" w:rsidR="00974D5F" w:rsidRPr="00273F6E" w:rsidRDefault="00974D5F" w:rsidP="00F83467">
      <w:pPr>
        <w:pBdr>
          <w:top w:val="nil"/>
          <w:left w:val="nil"/>
          <w:bottom w:val="nil"/>
          <w:right w:val="nil"/>
          <w:between w:val="nil"/>
          <w:bar w:val="nil"/>
        </w:pBdr>
        <w:jc w:val="both"/>
        <w:rPr>
          <w:color w:val="auto"/>
          <w:sz w:val="20"/>
          <w:szCs w:val="20"/>
          <w:lang w:val="es-ES_tradnl"/>
        </w:rPr>
      </w:pPr>
    </w:p>
    <w:tbl>
      <w:tblPr>
        <w:tblW w:w="5000" w:type="pct"/>
        <w:tblCellMar>
          <w:left w:w="70" w:type="dxa"/>
          <w:right w:w="70" w:type="dxa"/>
        </w:tblCellMar>
        <w:tblLook w:val="04A0" w:firstRow="1" w:lastRow="0" w:firstColumn="1" w:lastColumn="0" w:noHBand="0" w:noVBand="1"/>
      </w:tblPr>
      <w:tblGrid>
        <w:gridCol w:w="10528"/>
      </w:tblGrid>
      <w:tr w:rsidR="00443C10" w:rsidRPr="00273F6E" w14:paraId="018B6025" w14:textId="77777777" w:rsidTr="00B91362">
        <w:trPr>
          <w:trHeight w:val="600"/>
        </w:trPr>
        <w:tc>
          <w:tcPr>
            <w:tcW w:w="5000" w:type="pct"/>
            <w:tcBorders>
              <w:top w:val="single" w:sz="2" w:space="0" w:color="92D050"/>
              <w:left w:val="single" w:sz="2" w:space="0" w:color="92D050"/>
              <w:bottom w:val="single" w:sz="2" w:space="0" w:color="92D050"/>
              <w:right w:val="single" w:sz="2" w:space="0" w:color="92D050"/>
            </w:tcBorders>
            <w:shd w:val="clear" w:color="auto" w:fill="EEECE1" w:themeFill="background2"/>
            <w:vAlign w:val="center"/>
            <w:hideMark/>
          </w:tcPr>
          <w:p w14:paraId="49F6CB41" w14:textId="212699FB" w:rsidR="00B8337F" w:rsidRPr="00944AE4" w:rsidRDefault="00B8337F" w:rsidP="00B8337F">
            <w:pPr>
              <w:pStyle w:val="Prrafodelista"/>
              <w:numPr>
                <w:ilvl w:val="0"/>
                <w:numId w:val="4"/>
              </w:numPr>
              <w:spacing w:line="240" w:lineRule="auto"/>
              <w:ind w:left="390"/>
              <w:jc w:val="center"/>
              <w:rPr>
                <w:rFonts w:eastAsia="Times New Roman"/>
                <w:b/>
                <w:color w:val="auto"/>
                <w:sz w:val="20"/>
                <w:szCs w:val="20"/>
                <w:lang w:val="es-ES_tradnl" w:eastAsia="es-CO"/>
              </w:rPr>
            </w:pPr>
            <w:r w:rsidRPr="00944AE4">
              <w:rPr>
                <w:rFonts w:eastAsia="Times New Roman"/>
                <w:b/>
                <w:color w:val="auto"/>
                <w:sz w:val="20"/>
                <w:szCs w:val="20"/>
                <w:lang w:val="es-ES_tradnl" w:eastAsia="es-CO"/>
              </w:rPr>
              <w:lastRenderedPageBreak/>
              <w:t xml:space="preserve">ANTECEDENTES </w:t>
            </w:r>
            <w:r w:rsidR="00774D10" w:rsidRPr="00944AE4">
              <w:rPr>
                <w:rFonts w:eastAsia="Times New Roman"/>
                <w:b/>
                <w:color w:val="auto"/>
                <w:sz w:val="20"/>
                <w:szCs w:val="20"/>
                <w:lang w:val="es-ES_tradnl" w:eastAsia="es-CO"/>
              </w:rPr>
              <w:t xml:space="preserve">GENERALES </w:t>
            </w:r>
            <w:r w:rsidRPr="00944AE4">
              <w:rPr>
                <w:rFonts w:eastAsia="Times New Roman"/>
                <w:b/>
                <w:color w:val="auto"/>
                <w:sz w:val="20"/>
                <w:szCs w:val="20"/>
                <w:lang w:val="es-ES_tradnl" w:eastAsia="es-CO"/>
              </w:rPr>
              <w:t>DEL</w:t>
            </w:r>
            <w:r w:rsidR="00774D10" w:rsidRPr="00944AE4">
              <w:rPr>
                <w:rFonts w:eastAsia="Times New Roman"/>
                <w:b/>
                <w:color w:val="auto"/>
                <w:sz w:val="20"/>
                <w:szCs w:val="20"/>
                <w:lang w:val="es-ES_tradnl" w:eastAsia="es-CO"/>
              </w:rPr>
              <w:t xml:space="preserve"> PROYECTO </w:t>
            </w:r>
          </w:p>
          <w:p w14:paraId="6C006240" w14:textId="77777777" w:rsidR="00B8337F" w:rsidRPr="00273F6E" w:rsidRDefault="00B8337F" w:rsidP="00B8337F">
            <w:pPr>
              <w:spacing w:line="240" w:lineRule="auto"/>
              <w:rPr>
                <w:color w:val="auto"/>
                <w:sz w:val="20"/>
                <w:szCs w:val="20"/>
                <w:lang w:val="es-ES_tradnl"/>
              </w:rPr>
            </w:pPr>
          </w:p>
          <w:p w14:paraId="4D0A3067" w14:textId="2DC59D9E" w:rsidR="00D04466" w:rsidRPr="00774D10" w:rsidRDefault="00B8337F" w:rsidP="00406756">
            <w:pPr>
              <w:spacing w:line="240" w:lineRule="auto"/>
              <w:jc w:val="both"/>
              <w:rPr>
                <w:color w:val="auto"/>
                <w:sz w:val="20"/>
                <w:szCs w:val="20"/>
                <w:lang w:val="es-ES_tradnl"/>
              </w:rPr>
            </w:pPr>
            <w:r w:rsidRPr="00273F6E">
              <w:rPr>
                <w:color w:val="auto"/>
                <w:sz w:val="20"/>
                <w:szCs w:val="20"/>
                <w:lang w:val="es-ES_tradnl"/>
              </w:rPr>
              <w:t>S</w:t>
            </w:r>
            <w:r w:rsidR="00D04466" w:rsidRPr="00273F6E">
              <w:rPr>
                <w:color w:val="auto"/>
                <w:sz w:val="20"/>
                <w:szCs w:val="20"/>
                <w:lang w:val="es-ES_tradnl"/>
              </w:rPr>
              <w:t xml:space="preserve">e relatan de forma resumida, las actividades y proyectos </w:t>
            </w:r>
            <w:r w:rsidR="00774D10">
              <w:rPr>
                <w:color w:val="auto"/>
                <w:sz w:val="20"/>
                <w:szCs w:val="20"/>
                <w:lang w:val="es-ES_tradnl"/>
              </w:rPr>
              <w:t>de investigación que han sido consultados y que se propusieron</w:t>
            </w:r>
            <w:r w:rsidR="00D04466" w:rsidRPr="00273F6E">
              <w:rPr>
                <w:color w:val="auto"/>
                <w:sz w:val="20"/>
                <w:szCs w:val="20"/>
                <w:lang w:val="es-ES_tradnl"/>
              </w:rPr>
              <w:t xml:space="preserve"> la satisfacción de la misma </w:t>
            </w:r>
            <w:r w:rsidR="00884E3D" w:rsidRPr="00273F6E">
              <w:rPr>
                <w:color w:val="auto"/>
                <w:sz w:val="20"/>
                <w:szCs w:val="20"/>
                <w:lang w:val="es-ES_tradnl"/>
              </w:rPr>
              <w:t xml:space="preserve">necesidad (o similar) </w:t>
            </w:r>
            <w:r w:rsidR="00D04466" w:rsidRPr="00273F6E">
              <w:rPr>
                <w:color w:val="auto"/>
                <w:sz w:val="20"/>
                <w:szCs w:val="20"/>
                <w:lang w:val="es-ES_tradnl"/>
              </w:rPr>
              <w:t>o la resolución del mismo problema</w:t>
            </w:r>
            <w:r w:rsidR="00884E3D" w:rsidRPr="00273F6E">
              <w:rPr>
                <w:color w:val="auto"/>
                <w:sz w:val="20"/>
                <w:szCs w:val="20"/>
                <w:lang w:val="es-ES_tradnl"/>
              </w:rPr>
              <w:t xml:space="preserve"> (o similar)</w:t>
            </w:r>
            <w:r w:rsidR="00D04466" w:rsidRPr="00273F6E">
              <w:rPr>
                <w:color w:val="auto"/>
                <w:sz w:val="20"/>
                <w:szCs w:val="20"/>
                <w:lang w:val="es-ES_tradnl"/>
              </w:rPr>
              <w:t xml:space="preserve"> que justifica la estructuración del actual proyecto</w:t>
            </w:r>
            <w:r w:rsidRPr="00273F6E">
              <w:rPr>
                <w:color w:val="auto"/>
                <w:sz w:val="20"/>
                <w:szCs w:val="20"/>
                <w:lang w:val="es-ES_tradnl"/>
              </w:rPr>
              <w:t>.</w:t>
            </w:r>
          </w:p>
          <w:p w14:paraId="2029E037" w14:textId="5D637EF4" w:rsidR="00D04466" w:rsidRPr="00273F6E" w:rsidRDefault="00D04466" w:rsidP="00D04466">
            <w:pPr>
              <w:spacing w:line="240" w:lineRule="auto"/>
              <w:rPr>
                <w:rFonts w:eastAsia="Times New Roman"/>
                <w:color w:val="auto"/>
                <w:sz w:val="20"/>
                <w:szCs w:val="20"/>
                <w:lang w:val="es-ES_tradnl" w:eastAsia="es-CO"/>
              </w:rPr>
            </w:pPr>
          </w:p>
        </w:tc>
      </w:tr>
      <w:tr w:rsidR="00443C10" w:rsidRPr="00273F6E" w14:paraId="66D492C0" w14:textId="77777777" w:rsidTr="00B91362">
        <w:trPr>
          <w:trHeight w:val="1335"/>
        </w:trPr>
        <w:tc>
          <w:tcPr>
            <w:tcW w:w="5000" w:type="pct"/>
            <w:tcBorders>
              <w:top w:val="single" w:sz="4" w:space="0" w:color="92D050"/>
              <w:left w:val="single" w:sz="4" w:space="0" w:color="92D050"/>
              <w:bottom w:val="single" w:sz="4" w:space="0" w:color="92D050"/>
              <w:right w:val="single" w:sz="4" w:space="0" w:color="92D050"/>
            </w:tcBorders>
            <w:vAlign w:val="center"/>
            <w:hideMark/>
          </w:tcPr>
          <w:p w14:paraId="5B65AE17" w14:textId="77777777" w:rsidR="00B91362" w:rsidRPr="00273F6E" w:rsidRDefault="00B91362" w:rsidP="00B91362">
            <w:pPr>
              <w:spacing w:line="240" w:lineRule="auto"/>
              <w:rPr>
                <w:rFonts w:eastAsia="Times New Roman"/>
                <w:color w:val="auto"/>
                <w:sz w:val="20"/>
                <w:szCs w:val="20"/>
                <w:lang w:val="es-ES_tradnl" w:eastAsia="es-CO"/>
              </w:rPr>
            </w:pPr>
          </w:p>
        </w:tc>
      </w:tr>
      <w:tr w:rsidR="00443C10" w:rsidRPr="00273F6E" w14:paraId="5C4EA411" w14:textId="77777777" w:rsidTr="00B91362">
        <w:trPr>
          <w:trHeight w:val="300"/>
        </w:trPr>
        <w:tc>
          <w:tcPr>
            <w:tcW w:w="5000" w:type="pct"/>
            <w:vMerge w:val="restart"/>
            <w:tcBorders>
              <w:top w:val="single" w:sz="4" w:space="0" w:color="92D050"/>
              <w:left w:val="single" w:sz="4" w:space="0" w:color="92D050"/>
              <w:bottom w:val="single" w:sz="4" w:space="0" w:color="92D050"/>
              <w:right w:val="single" w:sz="4" w:space="0" w:color="92D050"/>
            </w:tcBorders>
            <w:shd w:val="clear" w:color="auto" w:fill="EAF1DD" w:themeFill="accent3" w:themeFillTint="33"/>
            <w:vAlign w:val="center"/>
            <w:hideMark/>
          </w:tcPr>
          <w:p w14:paraId="05AF055B" w14:textId="4D9657D5" w:rsidR="00884E3D" w:rsidRPr="00273F6E" w:rsidRDefault="00774D10" w:rsidP="00884E3D">
            <w:pPr>
              <w:pStyle w:val="Prrafodelista"/>
              <w:numPr>
                <w:ilvl w:val="0"/>
                <w:numId w:val="4"/>
              </w:numPr>
              <w:pBdr>
                <w:top w:val="nil"/>
                <w:left w:val="nil"/>
                <w:bottom w:val="nil"/>
                <w:right w:val="nil"/>
                <w:between w:val="nil"/>
                <w:bar w:val="nil"/>
              </w:pBdr>
              <w:ind w:left="390"/>
              <w:jc w:val="center"/>
              <w:rPr>
                <w:b/>
                <w:color w:val="auto"/>
                <w:sz w:val="20"/>
                <w:szCs w:val="20"/>
                <w:lang w:val="es-ES_tradnl"/>
              </w:rPr>
            </w:pPr>
            <w:r>
              <w:rPr>
                <w:rFonts w:eastAsia="Times New Roman"/>
                <w:b/>
                <w:color w:val="auto"/>
                <w:sz w:val="20"/>
                <w:szCs w:val="20"/>
                <w:lang w:val="es-ES_tradnl" w:eastAsia="es-CO"/>
              </w:rPr>
              <w:t>PROYECTOS RELACIONADOS EN LA CUN</w:t>
            </w:r>
          </w:p>
          <w:p w14:paraId="3F66ED13" w14:textId="77777777" w:rsidR="00884E3D" w:rsidRPr="00273F6E" w:rsidRDefault="00884E3D" w:rsidP="00884E3D">
            <w:pPr>
              <w:pStyle w:val="Prrafodelista"/>
              <w:pBdr>
                <w:top w:val="nil"/>
                <w:left w:val="nil"/>
                <w:bottom w:val="nil"/>
                <w:right w:val="nil"/>
                <w:between w:val="nil"/>
                <w:bar w:val="nil"/>
              </w:pBdr>
              <w:ind w:left="390"/>
              <w:rPr>
                <w:b/>
                <w:color w:val="auto"/>
                <w:sz w:val="20"/>
                <w:szCs w:val="20"/>
                <w:lang w:val="es-ES_tradnl"/>
              </w:rPr>
            </w:pPr>
          </w:p>
          <w:p w14:paraId="5E221363" w14:textId="13491AFB" w:rsidR="00B91362" w:rsidRPr="00273F6E" w:rsidRDefault="00884E3D" w:rsidP="00884E3D">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Se relatan de forma resumida los proyectos relacio</w:t>
            </w:r>
            <w:r w:rsidR="00774D10">
              <w:rPr>
                <w:color w:val="auto"/>
                <w:sz w:val="20"/>
                <w:szCs w:val="20"/>
                <w:lang w:val="es-ES_tradnl"/>
              </w:rPr>
              <w:t xml:space="preserve">nados con la propuesta presentada </w:t>
            </w:r>
            <w:r w:rsidR="00B91362" w:rsidRPr="00273F6E">
              <w:rPr>
                <w:rFonts w:eastAsia="Times New Roman"/>
                <w:color w:val="auto"/>
                <w:sz w:val="20"/>
                <w:szCs w:val="20"/>
                <w:lang w:val="es-ES_tradnl" w:eastAsia="es-CO"/>
              </w:rPr>
              <w:t xml:space="preserve">que se </w:t>
            </w:r>
            <w:r w:rsidR="00774D10">
              <w:rPr>
                <w:rFonts w:eastAsia="Times New Roman"/>
                <w:color w:val="auto"/>
                <w:sz w:val="20"/>
                <w:szCs w:val="20"/>
                <w:lang w:val="es-ES_tradnl" w:eastAsia="es-CO"/>
              </w:rPr>
              <w:t xml:space="preserve">hayan desarrollado o que se </w:t>
            </w:r>
            <w:r w:rsidR="00B91362" w:rsidRPr="00273F6E">
              <w:rPr>
                <w:rFonts w:eastAsia="Times New Roman"/>
                <w:color w:val="auto"/>
                <w:sz w:val="20"/>
                <w:szCs w:val="20"/>
                <w:lang w:val="es-ES_tradnl" w:eastAsia="es-CO"/>
              </w:rPr>
              <w:t>estén desarrollando en la CUN</w:t>
            </w:r>
            <w:r w:rsidR="00D04466" w:rsidRPr="00273F6E">
              <w:rPr>
                <w:rFonts w:eastAsia="Times New Roman"/>
                <w:color w:val="auto"/>
                <w:sz w:val="20"/>
                <w:szCs w:val="20"/>
                <w:lang w:val="es-ES_tradnl" w:eastAsia="es-CO"/>
              </w:rPr>
              <w:t xml:space="preserve">: </w:t>
            </w:r>
            <w:r w:rsidR="00D04466" w:rsidRPr="00273F6E">
              <w:rPr>
                <w:color w:val="auto"/>
                <w:sz w:val="20"/>
                <w:szCs w:val="20"/>
                <w:lang w:val="es-ES_tradnl"/>
              </w:rPr>
              <w:t>se señalan el nombre y el resumen de otros proyectos organizacionales qu</w:t>
            </w:r>
            <w:r w:rsidR="00774D10">
              <w:rPr>
                <w:color w:val="auto"/>
                <w:sz w:val="20"/>
                <w:szCs w:val="20"/>
                <w:lang w:val="es-ES_tradnl"/>
              </w:rPr>
              <w:t>e actualmente se estén adelant</w:t>
            </w:r>
            <w:r w:rsidR="00D04466" w:rsidRPr="00273F6E">
              <w:rPr>
                <w:color w:val="auto"/>
                <w:sz w:val="20"/>
                <w:szCs w:val="20"/>
                <w:lang w:val="es-ES_tradnl"/>
              </w:rPr>
              <w:t>ando o que hayan terminado su ejecución recientemente y tengan rel</w:t>
            </w:r>
            <w:r w:rsidR="00774D10">
              <w:rPr>
                <w:color w:val="auto"/>
                <w:sz w:val="20"/>
                <w:szCs w:val="20"/>
                <w:lang w:val="es-ES_tradnl"/>
              </w:rPr>
              <w:t>ación directa con el actual</w:t>
            </w:r>
            <w:r w:rsidR="00D04466" w:rsidRPr="00273F6E">
              <w:rPr>
                <w:color w:val="auto"/>
                <w:sz w:val="20"/>
                <w:szCs w:val="20"/>
                <w:lang w:val="es-ES_tradnl"/>
              </w:rPr>
              <w:t>.</w:t>
            </w:r>
          </w:p>
        </w:tc>
      </w:tr>
      <w:tr w:rsidR="00443C10" w:rsidRPr="00273F6E" w14:paraId="1D404144" w14:textId="77777777" w:rsidTr="00B91362">
        <w:trPr>
          <w:trHeight w:val="1155"/>
        </w:trPr>
        <w:tc>
          <w:tcPr>
            <w:tcW w:w="5000" w:type="pct"/>
            <w:vMerge/>
            <w:tcBorders>
              <w:top w:val="single" w:sz="4" w:space="0" w:color="92D050"/>
              <w:left w:val="single" w:sz="4" w:space="0" w:color="92D050"/>
              <w:bottom w:val="single" w:sz="4" w:space="0" w:color="92D050"/>
              <w:right w:val="single" w:sz="4" w:space="0" w:color="92D050"/>
            </w:tcBorders>
            <w:shd w:val="clear" w:color="auto" w:fill="EAF1DD" w:themeFill="accent3" w:themeFillTint="33"/>
            <w:vAlign w:val="center"/>
            <w:hideMark/>
          </w:tcPr>
          <w:p w14:paraId="4FF8F79E" w14:textId="77777777" w:rsidR="00B91362" w:rsidRPr="00273F6E" w:rsidRDefault="00B91362" w:rsidP="00B91362">
            <w:pPr>
              <w:spacing w:line="240" w:lineRule="auto"/>
              <w:rPr>
                <w:rFonts w:eastAsia="Times New Roman"/>
                <w:color w:val="auto"/>
                <w:sz w:val="20"/>
                <w:szCs w:val="20"/>
                <w:lang w:val="es-ES_tradnl" w:eastAsia="es-CO"/>
              </w:rPr>
            </w:pPr>
          </w:p>
        </w:tc>
      </w:tr>
      <w:tr w:rsidR="00443C10" w:rsidRPr="00273F6E" w14:paraId="3FD897CB" w14:textId="77777777" w:rsidTr="008766B3">
        <w:trPr>
          <w:trHeight w:val="1155"/>
        </w:trPr>
        <w:tc>
          <w:tcPr>
            <w:tcW w:w="5000" w:type="pct"/>
            <w:tcBorders>
              <w:top w:val="single" w:sz="4" w:space="0" w:color="92D050"/>
              <w:left w:val="single" w:sz="4" w:space="0" w:color="92D050"/>
              <w:bottom w:val="single" w:sz="4" w:space="0" w:color="92D050"/>
              <w:right w:val="single" w:sz="4" w:space="0" w:color="92D050"/>
            </w:tcBorders>
            <w:shd w:val="clear" w:color="auto" w:fill="auto"/>
            <w:vAlign w:val="center"/>
          </w:tcPr>
          <w:p w14:paraId="6E6550C5" w14:textId="77777777" w:rsidR="008766B3" w:rsidRPr="00273F6E" w:rsidRDefault="008766B3" w:rsidP="00B91362">
            <w:pPr>
              <w:spacing w:line="240" w:lineRule="auto"/>
              <w:rPr>
                <w:rFonts w:eastAsia="Times New Roman"/>
                <w:color w:val="auto"/>
                <w:sz w:val="20"/>
                <w:szCs w:val="20"/>
                <w:lang w:val="es-ES_tradnl" w:eastAsia="es-CO"/>
              </w:rPr>
            </w:pPr>
          </w:p>
        </w:tc>
      </w:tr>
      <w:tr w:rsidR="00443C10" w:rsidRPr="00273F6E" w14:paraId="411F3731" w14:textId="77777777" w:rsidTr="00B91362">
        <w:trPr>
          <w:trHeight w:val="600"/>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36D082C7" w14:textId="120DEAB4" w:rsidR="00884E3D" w:rsidRPr="00273F6E" w:rsidRDefault="00884E3D" w:rsidP="00884E3D">
            <w:pPr>
              <w:pStyle w:val="Prrafodelista"/>
              <w:numPr>
                <w:ilvl w:val="0"/>
                <w:numId w:val="4"/>
              </w:numPr>
              <w:pBdr>
                <w:top w:val="nil"/>
                <w:left w:val="nil"/>
                <w:bottom w:val="nil"/>
                <w:right w:val="nil"/>
                <w:between w:val="nil"/>
                <w:bar w:val="nil"/>
              </w:pBdr>
              <w:ind w:left="390"/>
              <w:jc w:val="center"/>
              <w:rPr>
                <w:color w:val="auto"/>
                <w:sz w:val="20"/>
                <w:szCs w:val="20"/>
                <w:lang w:val="es-ES_tradnl"/>
              </w:rPr>
            </w:pPr>
            <w:r w:rsidRPr="00273F6E">
              <w:rPr>
                <w:rFonts w:eastAsia="Times New Roman"/>
                <w:b/>
                <w:color w:val="auto"/>
                <w:sz w:val="20"/>
                <w:szCs w:val="20"/>
                <w:lang w:val="es-ES_tradnl" w:eastAsia="es-CO"/>
              </w:rPr>
              <w:t>RESUMEN</w:t>
            </w:r>
          </w:p>
          <w:p w14:paraId="66DC54A7" w14:textId="77777777" w:rsidR="00884E3D" w:rsidRPr="00273F6E" w:rsidRDefault="00884E3D" w:rsidP="00884E3D">
            <w:pPr>
              <w:pBdr>
                <w:top w:val="nil"/>
                <w:left w:val="nil"/>
                <w:bottom w:val="nil"/>
                <w:right w:val="nil"/>
                <w:between w:val="nil"/>
                <w:bar w:val="nil"/>
              </w:pBdr>
              <w:jc w:val="both"/>
              <w:rPr>
                <w:rFonts w:eastAsia="Times New Roman"/>
                <w:color w:val="auto"/>
                <w:sz w:val="20"/>
                <w:szCs w:val="20"/>
                <w:lang w:val="es-ES_tradnl" w:eastAsia="es-CO"/>
              </w:rPr>
            </w:pPr>
          </w:p>
          <w:p w14:paraId="45149183" w14:textId="01E3537B" w:rsidR="00B91362" w:rsidRPr="00273F6E" w:rsidRDefault="00884E3D" w:rsidP="00884E3D">
            <w:pPr>
              <w:pBdr>
                <w:top w:val="nil"/>
                <w:left w:val="nil"/>
                <w:bottom w:val="nil"/>
                <w:right w:val="nil"/>
                <w:between w:val="nil"/>
                <w:bar w:val="nil"/>
              </w:pBdr>
              <w:jc w:val="both"/>
              <w:rPr>
                <w:color w:val="auto"/>
                <w:sz w:val="20"/>
                <w:szCs w:val="20"/>
                <w:lang w:val="es-ES_tradnl"/>
              </w:rPr>
            </w:pPr>
            <w:r w:rsidRPr="00273F6E">
              <w:rPr>
                <w:rFonts w:eastAsia="Times New Roman"/>
                <w:color w:val="auto"/>
                <w:sz w:val="20"/>
                <w:szCs w:val="20"/>
                <w:lang w:val="es-ES_tradnl" w:eastAsia="es-CO"/>
              </w:rPr>
              <w:t>El res</w:t>
            </w:r>
            <w:r w:rsidR="00517825" w:rsidRPr="00273F6E">
              <w:rPr>
                <w:rFonts w:eastAsia="Times New Roman"/>
                <w:color w:val="auto"/>
                <w:sz w:val="20"/>
                <w:szCs w:val="20"/>
                <w:lang w:val="es-ES_tradnl" w:eastAsia="es-CO"/>
              </w:rPr>
              <w:t xml:space="preserve">umen </w:t>
            </w:r>
            <w:r w:rsidR="00631753" w:rsidRPr="00273F6E">
              <w:rPr>
                <w:rFonts w:eastAsia="Times New Roman"/>
                <w:color w:val="auto"/>
                <w:sz w:val="20"/>
                <w:szCs w:val="20"/>
                <w:lang w:val="es-ES_tradnl" w:eastAsia="es-CO"/>
              </w:rPr>
              <w:t xml:space="preserve">del </w:t>
            </w:r>
            <w:r w:rsidR="00517825" w:rsidRPr="00273F6E">
              <w:rPr>
                <w:rFonts w:eastAsia="Times New Roman"/>
                <w:color w:val="auto"/>
                <w:sz w:val="20"/>
                <w:szCs w:val="20"/>
                <w:lang w:val="es-ES_tradnl" w:eastAsia="es-CO"/>
              </w:rPr>
              <w:t>p</w:t>
            </w:r>
            <w:r w:rsidR="00631753" w:rsidRPr="00273F6E">
              <w:rPr>
                <w:rFonts w:eastAsia="Times New Roman"/>
                <w:color w:val="auto"/>
                <w:sz w:val="20"/>
                <w:szCs w:val="20"/>
                <w:lang w:val="es-ES_tradnl" w:eastAsia="es-CO"/>
              </w:rPr>
              <w:t xml:space="preserve">royecto </w:t>
            </w:r>
            <w:r w:rsidR="00517825" w:rsidRPr="00273F6E">
              <w:rPr>
                <w:rFonts w:eastAsia="Times New Roman"/>
                <w:color w:val="auto"/>
                <w:sz w:val="20"/>
                <w:szCs w:val="20"/>
                <w:lang w:val="es-ES_tradnl" w:eastAsia="es-CO"/>
              </w:rPr>
              <w:t xml:space="preserve">debe redactarse en un </w:t>
            </w:r>
            <w:r w:rsidR="00631753" w:rsidRPr="00273F6E">
              <w:rPr>
                <w:rFonts w:eastAsia="Times New Roman"/>
                <w:color w:val="auto"/>
                <w:sz w:val="20"/>
                <w:szCs w:val="20"/>
                <w:lang w:val="es-ES_tradnl" w:eastAsia="es-CO"/>
              </w:rPr>
              <w:t>máximo 200 palabras</w:t>
            </w:r>
            <w:r w:rsidR="00517825" w:rsidRPr="00273F6E">
              <w:rPr>
                <w:rFonts w:eastAsia="Times New Roman"/>
                <w:color w:val="auto"/>
                <w:sz w:val="20"/>
                <w:szCs w:val="20"/>
                <w:lang w:val="es-ES_tradnl" w:eastAsia="es-CO"/>
              </w:rPr>
              <w:t>.</w:t>
            </w:r>
            <w:r w:rsidR="00D04466" w:rsidRPr="00273F6E">
              <w:rPr>
                <w:rFonts w:eastAsia="Times New Roman"/>
                <w:color w:val="auto"/>
                <w:sz w:val="20"/>
                <w:szCs w:val="20"/>
                <w:lang w:val="es-ES_tradnl" w:eastAsia="es-CO"/>
              </w:rPr>
              <w:t xml:space="preserve"> </w:t>
            </w:r>
            <w:r w:rsidR="00D04466" w:rsidRPr="00273F6E">
              <w:rPr>
                <w:color w:val="auto"/>
                <w:sz w:val="20"/>
                <w:szCs w:val="20"/>
                <w:lang w:val="es-ES_tradnl"/>
              </w:rPr>
              <w:t>Se trata de una descripción sintética del propósito, pertinencia y alcances del proyecto presentado.</w:t>
            </w:r>
          </w:p>
        </w:tc>
      </w:tr>
      <w:tr w:rsidR="00631753" w:rsidRPr="00273F6E" w14:paraId="189E5426" w14:textId="77777777" w:rsidTr="00631753">
        <w:trPr>
          <w:trHeight w:val="600"/>
        </w:trPr>
        <w:tc>
          <w:tcPr>
            <w:tcW w:w="5000" w:type="pct"/>
            <w:tcBorders>
              <w:top w:val="single" w:sz="4" w:space="0" w:color="92D050"/>
              <w:left w:val="single" w:sz="4" w:space="0" w:color="92D050"/>
              <w:bottom w:val="single" w:sz="4" w:space="0" w:color="92D050"/>
              <w:right w:val="single" w:sz="4" w:space="0" w:color="92D050"/>
            </w:tcBorders>
            <w:shd w:val="clear" w:color="auto" w:fill="auto"/>
            <w:vAlign w:val="center"/>
          </w:tcPr>
          <w:p w14:paraId="577382B2" w14:textId="77777777" w:rsidR="00631753" w:rsidRPr="00273F6E" w:rsidRDefault="00631753" w:rsidP="00B91362">
            <w:pPr>
              <w:spacing w:line="240" w:lineRule="auto"/>
              <w:rPr>
                <w:rFonts w:eastAsia="Times New Roman"/>
                <w:color w:val="auto"/>
                <w:sz w:val="20"/>
                <w:szCs w:val="20"/>
                <w:lang w:val="es-ES_tradnl" w:eastAsia="es-CO"/>
              </w:rPr>
            </w:pPr>
          </w:p>
          <w:p w14:paraId="4CEC70C3" w14:textId="77777777" w:rsidR="00631753" w:rsidRPr="00273F6E" w:rsidRDefault="00631753" w:rsidP="00B91362">
            <w:pPr>
              <w:spacing w:line="240" w:lineRule="auto"/>
              <w:rPr>
                <w:rFonts w:eastAsia="Times New Roman"/>
                <w:color w:val="auto"/>
                <w:sz w:val="20"/>
                <w:szCs w:val="20"/>
                <w:lang w:val="es-ES_tradnl" w:eastAsia="es-CO"/>
              </w:rPr>
            </w:pPr>
          </w:p>
          <w:p w14:paraId="421D032D" w14:textId="77777777" w:rsidR="00631753" w:rsidRPr="00273F6E" w:rsidRDefault="00631753" w:rsidP="00B91362">
            <w:pPr>
              <w:spacing w:line="240" w:lineRule="auto"/>
              <w:rPr>
                <w:rFonts w:eastAsia="Times New Roman"/>
                <w:color w:val="auto"/>
                <w:sz w:val="20"/>
                <w:szCs w:val="20"/>
                <w:lang w:val="es-ES_tradnl" w:eastAsia="es-CO"/>
              </w:rPr>
            </w:pPr>
          </w:p>
          <w:p w14:paraId="0B1B7941" w14:textId="77777777" w:rsidR="00631753" w:rsidRPr="00273F6E" w:rsidRDefault="00631753" w:rsidP="00B91362">
            <w:pPr>
              <w:spacing w:line="240" w:lineRule="auto"/>
              <w:rPr>
                <w:rFonts w:eastAsia="Times New Roman"/>
                <w:color w:val="auto"/>
                <w:sz w:val="20"/>
                <w:szCs w:val="20"/>
                <w:lang w:val="es-ES_tradnl" w:eastAsia="es-CO"/>
              </w:rPr>
            </w:pPr>
          </w:p>
          <w:p w14:paraId="63DC61BC" w14:textId="3626D739" w:rsidR="00631753" w:rsidRPr="00273F6E" w:rsidRDefault="00631753" w:rsidP="00B91362">
            <w:pPr>
              <w:spacing w:line="240" w:lineRule="auto"/>
              <w:rPr>
                <w:rFonts w:eastAsia="Times New Roman"/>
                <w:color w:val="auto"/>
                <w:sz w:val="20"/>
                <w:szCs w:val="20"/>
                <w:lang w:val="es-ES_tradnl" w:eastAsia="es-CO"/>
              </w:rPr>
            </w:pPr>
          </w:p>
        </w:tc>
      </w:tr>
      <w:tr w:rsidR="00A55ABE" w:rsidRPr="00273F6E" w14:paraId="6F8DAE49" w14:textId="77777777" w:rsidTr="00B91362">
        <w:trPr>
          <w:trHeight w:val="600"/>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tcPr>
          <w:p w14:paraId="320A6B0B" w14:textId="607849E5" w:rsidR="00884E3D" w:rsidRPr="00273F6E" w:rsidRDefault="00884E3D" w:rsidP="00884E3D">
            <w:pPr>
              <w:pStyle w:val="Prrafodelista"/>
              <w:numPr>
                <w:ilvl w:val="0"/>
                <w:numId w:val="4"/>
              </w:numPr>
              <w:pBdr>
                <w:top w:val="nil"/>
                <w:left w:val="nil"/>
                <w:bottom w:val="nil"/>
                <w:right w:val="nil"/>
                <w:between w:val="nil"/>
                <w:bar w:val="nil"/>
              </w:pBdr>
              <w:ind w:left="390"/>
              <w:jc w:val="center"/>
              <w:rPr>
                <w:b/>
                <w:color w:val="auto"/>
                <w:sz w:val="20"/>
                <w:szCs w:val="20"/>
                <w:lang w:val="es-ES_tradnl"/>
              </w:rPr>
            </w:pPr>
            <w:r w:rsidRPr="00273F6E">
              <w:rPr>
                <w:rFonts w:eastAsia="Times New Roman"/>
                <w:b/>
                <w:color w:val="auto"/>
                <w:sz w:val="20"/>
                <w:szCs w:val="20"/>
                <w:lang w:val="es-ES_tradnl" w:eastAsia="es-CO"/>
              </w:rPr>
              <w:t>PLANTEAMIENTO DEL PROBLEMA DE INVESTIGACIÓN</w:t>
            </w:r>
          </w:p>
          <w:p w14:paraId="7E455E04" w14:textId="77777777" w:rsidR="00884E3D" w:rsidRPr="00273F6E" w:rsidRDefault="00884E3D" w:rsidP="00884E3D">
            <w:pPr>
              <w:pBdr>
                <w:top w:val="nil"/>
                <w:left w:val="nil"/>
                <w:bottom w:val="nil"/>
                <w:right w:val="nil"/>
                <w:between w:val="nil"/>
                <w:bar w:val="nil"/>
              </w:pBdr>
              <w:jc w:val="both"/>
              <w:rPr>
                <w:color w:val="auto"/>
                <w:sz w:val="20"/>
                <w:szCs w:val="20"/>
                <w:lang w:val="es-ES_tradnl"/>
              </w:rPr>
            </w:pPr>
          </w:p>
          <w:p w14:paraId="770E02C8" w14:textId="240ECCCA" w:rsidR="00A55ABE" w:rsidRPr="00273F6E" w:rsidRDefault="00884E3D" w:rsidP="00517825">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S</w:t>
            </w:r>
            <w:r w:rsidR="00D04466" w:rsidRPr="00273F6E">
              <w:rPr>
                <w:color w:val="auto"/>
                <w:sz w:val="20"/>
                <w:szCs w:val="20"/>
                <w:lang w:val="es-ES_tradnl"/>
              </w:rPr>
              <w:t xml:space="preserve">e pretende ubicar y explicar en un contexto específico la problemática a abordar, las temáticas que se articulan con lo que se quiere saber y las observaciones previas en relación con el objeto de estudio. </w:t>
            </w:r>
          </w:p>
        </w:tc>
      </w:tr>
      <w:tr w:rsidR="00443C10" w:rsidRPr="00273F6E" w14:paraId="028E4E33" w14:textId="77777777" w:rsidTr="00B91362">
        <w:trPr>
          <w:trHeight w:val="300"/>
        </w:trPr>
        <w:tc>
          <w:tcPr>
            <w:tcW w:w="5000" w:type="pct"/>
            <w:vMerge w:val="restart"/>
            <w:tcBorders>
              <w:top w:val="single" w:sz="4" w:space="0" w:color="92D050"/>
              <w:left w:val="single" w:sz="4" w:space="0" w:color="92D050"/>
              <w:bottom w:val="single" w:sz="4" w:space="0" w:color="92D050"/>
              <w:right w:val="single" w:sz="4" w:space="0" w:color="92D050"/>
            </w:tcBorders>
            <w:vAlign w:val="center"/>
            <w:hideMark/>
          </w:tcPr>
          <w:p w14:paraId="77C2ADB1" w14:textId="77777777" w:rsidR="00B91362" w:rsidRPr="00273F6E" w:rsidRDefault="00B91362" w:rsidP="00B91362">
            <w:pPr>
              <w:spacing w:line="240" w:lineRule="auto"/>
              <w:rPr>
                <w:rFonts w:eastAsia="Times New Roman"/>
                <w:color w:val="auto"/>
                <w:sz w:val="20"/>
                <w:szCs w:val="20"/>
                <w:lang w:val="es-ES_tradnl" w:eastAsia="es-CO"/>
              </w:rPr>
            </w:pPr>
          </w:p>
        </w:tc>
      </w:tr>
      <w:tr w:rsidR="00631753" w:rsidRPr="00273F6E" w14:paraId="0C22CD3C"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tcPr>
          <w:p w14:paraId="7D0D8E8E" w14:textId="77777777" w:rsidR="00631753" w:rsidRPr="00273F6E" w:rsidRDefault="00631753" w:rsidP="00B91362">
            <w:pPr>
              <w:spacing w:line="240" w:lineRule="auto"/>
              <w:rPr>
                <w:rFonts w:eastAsia="Times New Roman"/>
                <w:color w:val="auto"/>
                <w:sz w:val="20"/>
                <w:szCs w:val="20"/>
                <w:lang w:val="es-ES_tradnl" w:eastAsia="es-CO"/>
              </w:rPr>
            </w:pPr>
          </w:p>
        </w:tc>
      </w:tr>
      <w:tr w:rsidR="00443C10" w:rsidRPr="00273F6E" w14:paraId="38D5396B"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285AA769" w14:textId="77777777" w:rsidR="00B91362" w:rsidRPr="00273F6E" w:rsidRDefault="00B91362" w:rsidP="00B91362">
            <w:pPr>
              <w:spacing w:line="240" w:lineRule="auto"/>
              <w:rPr>
                <w:rFonts w:eastAsia="Times New Roman"/>
                <w:color w:val="auto"/>
                <w:sz w:val="20"/>
                <w:szCs w:val="20"/>
                <w:lang w:val="es-ES_tradnl" w:eastAsia="es-CO"/>
              </w:rPr>
            </w:pPr>
          </w:p>
        </w:tc>
      </w:tr>
      <w:tr w:rsidR="00443C10" w:rsidRPr="00273F6E" w14:paraId="4FED5013"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67089948" w14:textId="77777777" w:rsidR="00B91362" w:rsidRPr="00273F6E" w:rsidRDefault="00B91362" w:rsidP="00B91362">
            <w:pPr>
              <w:spacing w:line="240" w:lineRule="auto"/>
              <w:rPr>
                <w:rFonts w:eastAsia="Times New Roman"/>
                <w:color w:val="auto"/>
                <w:sz w:val="20"/>
                <w:szCs w:val="20"/>
                <w:lang w:val="es-ES_tradnl" w:eastAsia="es-CO"/>
              </w:rPr>
            </w:pPr>
          </w:p>
        </w:tc>
      </w:tr>
      <w:tr w:rsidR="00443C10" w:rsidRPr="00273F6E" w14:paraId="6822F669" w14:textId="77777777" w:rsidTr="00631753">
        <w:trPr>
          <w:trHeight w:val="585"/>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tcPr>
          <w:p w14:paraId="4EECD5B1" w14:textId="2F13C239" w:rsidR="00517825" w:rsidRPr="00273F6E" w:rsidRDefault="00517825" w:rsidP="00517825">
            <w:pPr>
              <w:pStyle w:val="Prrafodelista"/>
              <w:numPr>
                <w:ilvl w:val="0"/>
                <w:numId w:val="4"/>
              </w:numPr>
              <w:spacing w:line="240" w:lineRule="auto"/>
              <w:ind w:left="390"/>
              <w:jc w:val="center"/>
              <w:rPr>
                <w:rFonts w:eastAsia="Times New Roman"/>
                <w:b/>
                <w:color w:val="auto"/>
                <w:sz w:val="20"/>
                <w:szCs w:val="20"/>
                <w:lang w:val="es-ES_tradnl" w:eastAsia="es-CO"/>
              </w:rPr>
            </w:pPr>
            <w:r w:rsidRPr="00273F6E">
              <w:rPr>
                <w:rFonts w:eastAsia="Times New Roman"/>
                <w:b/>
                <w:color w:val="auto"/>
                <w:sz w:val="20"/>
                <w:szCs w:val="20"/>
                <w:lang w:val="es-ES_tradnl" w:eastAsia="es-CO"/>
              </w:rPr>
              <w:t>FORMULACIÓN DEL PROBLEMA DE INVESTIGACIÓN</w:t>
            </w:r>
          </w:p>
          <w:p w14:paraId="6BA761B9" w14:textId="77777777" w:rsidR="00517825" w:rsidRPr="00273F6E" w:rsidRDefault="00517825" w:rsidP="00517825">
            <w:pPr>
              <w:spacing w:line="240" w:lineRule="auto"/>
              <w:rPr>
                <w:bCs/>
                <w:color w:val="auto"/>
                <w:sz w:val="20"/>
                <w:szCs w:val="20"/>
                <w:lang w:val="es-ES_tradnl"/>
              </w:rPr>
            </w:pPr>
          </w:p>
          <w:p w14:paraId="5E25B87A" w14:textId="08A8E3C2" w:rsidR="00B91362" w:rsidRPr="00273F6E" w:rsidRDefault="00517825" w:rsidP="00517825">
            <w:pPr>
              <w:spacing w:line="240" w:lineRule="auto"/>
              <w:rPr>
                <w:rFonts w:eastAsia="Times New Roman"/>
                <w:color w:val="auto"/>
                <w:sz w:val="20"/>
                <w:szCs w:val="20"/>
                <w:lang w:val="es-ES_tradnl" w:eastAsia="es-CO"/>
              </w:rPr>
            </w:pPr>
            <w:r w:rsidRPr="00273F6E">
              <w:rPr>
                <w:bCs/>
                <w:color w:val="auto"/>
                <w:sz w:val="20"/>
                <w:szCs w:val="20"/>
                <w:lang w:val="es-ES_tradnl"/>
              </w:rPr>
              <w:t>E</w:t>
            </w:r>
            <w:r w:rsidR="00A544ED" w:rsidRPr="00273F6E">
              <w:rPr>
                <w:bCs/>
                <w:color w:val="auto"/>
                <w:sz w:val="20"/>
                <w:szCs w:val="20"/>
                <w:lang w:val="es-ES_tradnl"/>
              </w:rPr>
              <w:t>l problema es el asunto que requiere comprensión y solución, sin</w:t>
            </w:r>
            <w:r w:rsidR="006C5BC8">
              <w:rPr>
                <w:bCs/>
                <w:color w:val="auto"/>
                <w:sz w:val="20"/>
                <w:szCs w:val="20"/>
                <w:lang w:val="es-ES_tradnl"/>
              </w:rPr>
              <w:t xml:space="preserve"> este no habría investigación. S</w:t>
            </w:r>
            <w:r w:rsidR="00A544ED" w:rsidRPr="00273F6E">
              <w:rPr>
                <w:bCs/>
                <w:color w:val="auto"/>
                <w:sz w:val="20"/>
                <w:szCs w:val="20"/>
                <w:lang w:val="es-ES_tradnl"/>
              </w:rPr>
              <w:t>e puede formular como pregunta y hace referencia a un tema específico que aún no tiene solución. No deben formularse problemas de investigación que ya estén resueltos, pero se puede validar la respuesta a un problema ya resuelto en otro contexto específico. La pregunta o problema debe delimitar el proyecto mismo, no puede ser vaga o inespecífica.</w:t>
            </w:r>
          </w:p>
        </w:tc>
      </w:tr>
      <w:tr w:rsidR="00631753" w:rsidRPr="00273F6E" w14:paraId="30EE455C" w14:textId="77777777" w:rsidTr="00631753">
        <w:trPr>
          <w:trHeight w:val="585"/>
        </w:trPr>
        <w:tc>
          <w:tcPr>
            <w:tcW w:w="5000" w:type="pct"/>
            <w:tcBorders>
              <w:top w:val="single" w:sz="4" w:space="0" w:color="92D050"/>
              <w:left w:val="single" w:sz="4" w:space="0" w:color="92D050"/>
              <w:bottom w:val="single" w:sz="4" w:space="0" w:color="92D050"/>
              <w:right w:val="single" w:sz="4" w:space="0" w:color="92D050"/>
            </w:tcBorders>
            <w:shd w:val="clear" w:color="auto" w:fill="auto"/>
            <w:vAlign w:val="center"/>
          </w:tcPr>
          <w:p w14:paraId="601E2197" w14:textId="77777777" w:rsidR="00631753" w:rsidRPr="00273F6E" w:rsidRDefault="00631753" w:rsidP="00B91362">
            <w:pPr>
              <w:spacing w:line="240" w:lineRule="auto"/>
              <w:rPr>
                <w:rFonts w:eastAsia="Times New Roman"/>
                <w:color w:val="auto"/>
                <w:sz w:val="20"/>
                <w:szCs w:val="20"/>
                <w:lang w:val="es-ES_tradnl" w:eastAsia="es-CO"/>
              </w:rPr>
            </w:pPr>
          </w:p>
          <w:p w14:paraId="78BF88FE" w14:textId="32DA8327" w:rsidR="00A544ED" w:rsidRDefault="00A544ED" w:rsidP="00B91362">
            <w:pPr>
              <w:spacing w:line="240" w:lineRule="auto"/>
              <w:rPr>
                <w:rFonts w:eastAsia="Times New Roman"/>
                <w:color w:val="auto"/>
                <w:sz w:val="20"/>
                <w:szCs w:val="20"/>
                <w:lang w:val="es-ES_tradnl" w:eastAsia="es-CO"/>
              </w:rPr>
            </w:pPr>
          </w:p>
          <w:p w14:paraId="03E63023" w14:textId="77777777" w:rsidR="006C5BC8" w:rsidRPr="00273F6E" w:rsidRDefault="006C5BC8" w:rsidP="00B91362">
            <w:pPr>
              <w:spacing w:line="240" w:lineRule="auto"/>
              <w:rPr>
                <w:rFonts w:eastAsia="Times New Roman"/>
                <w:color w:val="auto"/>
                <w:sz w:val="20"/>
                <w:szCs w:val="20"/>
                <w:lang w:val="es-ES_tradnl" w:eastAsia="es-CO"/>
              </w:rPr>
            </w:pPr>
          </w:p>
          <w:p w14:paraId="13369B3E" w14:textId="24D77566" w:rsidR="00A544ED" w:rsidRPr="00273F6E" w:rsidRDefault="00A544ED" w:rsidP="00B91362">
            <w:pPr>
              <w:spacing w:line="240" w:lineRule="auto"/>
              <w:rPr>
                <w:rFonts w:eastAsia="Times New Roman"/>
                <w:color w:val="auto"/>
                <w:sz w:val="20"/>
                <w:szCs w:val="20"/>
                <w:lang w:val="es-ES_tradnl" w:eastAsia="es-CO"/>
              </w:rPr>
            </w:pPr>
          </w:p>
        </w:tc>
      </w:tr>
      <w:tr w:rsidR="00631753" w:rsidRPr="00273F6E" w14:paraId="39BC718F" w14:textId="77777777" w:rsidTr="00B91362">
        <w:trPr>
          <w:trHeight w:val="585"/>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tcPr>
          <w:p w14:paraId="1812B448" w14:textId="6732C597" w:rsidR="00517825" w:rsidRPr="00273F6E" w:rsidRDefault="00517825" w:rsidP="00517825">
            <w:pPr>
              <w:pStyle w:val="Prrafodelista"/>
              <w:numPr>
                <w:ilvl w:val="0"/>
                <w:numId w:val="5"/>
              </w:numPr>
              <w:pBdr>
                <w:top w:val="nil"/>
                <w:left w:val="nil"/>
                <w:bottom w:val="nil"/>
                <w:right w:val="nil"/>
                <w:between w:val="nil"/>
                <w:bar w:val="nil"/>
              </w:pBdr>
              <w:spacing w:line="240" w:lineRule="auto"/>
              <w:ind w:left="360"/>
              <w:jc w:val="center"/>
              <w:rPr>
                <w:color w:val="auto"/>
                <w:sz w:val="20"/>
                <w:szCs w:val="20"/>
                <w:lang w:val="es-ES_tradnl"/>
              </w:rPr>
            </w:pPr>
            <w:r w:rsidRPr="00273F6E">
              <w:rPr>
                <w:rFonts w:eastAsia="Times New Roman"/>
                <w:b/>
                <w:color w:val="auto"/>
                <w:sz w:val="20"/>
                <w:szCs w:val="20"/>
                <w:lang w:val="es-ES_tradnl" w:eastAsia="es-CO"/>
              </w:rPr>
              <w:lastRenderedPageBreak/>
              <w:t>JUSTIFICACIÓN</w:t>
            </w:r>
          </w:p>
          <w:p w14:paraId="104D18FB" w14:textId="77777777" w:rsidR="00517825" w:rsidRPr="00273F6E" w:rsidRDefault="00517825" w:rsidP="00517825">
            <w:pPr>
              <w:pBdr>
                <w:top w:val="nil"/>
                <w:left w:val="nil"/>
                <w:bottom w:val="nil"/>
                <w:right w:val="nil"/>
                <w:between w:val="nil"/>
                <w:bar w:val="nil"/>
              </w:pBdr>
              <w:spacing w:line="240" w:lineRule="auto"/>
              <w:jc w:val="both"/>
              <w:rPr>
                <w:color w:val="auto"/>
                <w:sz w:val="20"/>
                <w:szCs w:val="20"/>
                <w:lang w:val="es-ES_tradnl"/>
              </w:rPr>
            </w:pPr>
          </w:p>
          <w:p w14:paraId="314EDE8C" w14:textId="674AE680" w:rsidR="00631753" w:rsidRPr="00273F6E" w:rsidRDefault="00517825" w:rsidP="00517825">
            <w:pPr>
              <w:pBdr>
                <w:top w:val="nil"/>
                <w:left w:val="nil"/>
                <w:bottom w:val="nil"/>
                <w:right w:val="nil"/>
                <w:between w:val="nil"/>
                <w:bar w:val="nil"/>
              </w:pBdr>
              <w:spacing w:line="240" w:lineRule="auto"/>
              <w:jc w:val="both"/>
              <w:rPr>
                <w:color w:val="auto"/>
                <w:sz w:val="20"/>
                <w:szCs w:val="20"/>
                <w:lang w:val="es-ES_tradnl"/>
              </w:rPr>
            </w:pPr>
            <w:r w:rsidRPr="00273F6E">
              <w:rPr>
                <w:color w:val="auto"/>
                <w:sz w:val="20"/>
                <w:szCs w:val="20"/>
                <w:lang w:val="es-ES_tradnl"/>
              </w:rPr>
              <w:t xml:space="preserve">La justificación describe y explica la </w:t>
            </w:r>
            <w:r w:rsidR="00A544ED" w:rsidRPr="00273F6E">
              <w:rPr>
                <w:color w:val="auto"/>
                <w:sz w:val="20"/>
                <w:szCs w:val="20"/>
                <w:lang w:val="es-ES_tradnl"/>
              </w:rPr>
              <w:t>necesidad, oportunidad o problema al que responde el proyecto, puede obedecer a una demanda del mercado, una necesidad de</w:t>
            </w:r>
            <w:r w:rsidRPr="00273F6E">
              <w:rPr>
                <w:color w:val="auto"/>
                <w:sz w:val="20"/>
                <w:szCs w:val="20"/>
                <w:lang w:val="es-ES_tradnl"/>
              </w:rPr>
              <w:t xml:space="preserve"> </w:t>
            </w:r>
            <w:r w:rsidR="00A544ED" w:rsidRPr="00273F6E">
              <w:rPr>
                <w:color w:val="auto"/>
                <w:sz w:val="20"/>
                <w:szCs w:val="20"/>
                <w:lang w:val="es-ES_tradnl"/>
              </w:rPr>
              <w:t>negocio, el cumplimiento de una disposición legal, una optimización interna, una solicitud del cliente, un avance tecnológico, un genuino interés académico, entre otras.</w:t>
            </w:r>
          </w:p>
        </w:tc>
      </w:tr>
      <w:tr w:rsidR="00631753" w:rsidRPr="00273F6E" w14:paraId="53D18D88" w14:textId="77777777" w:rsidTr="00B91362">
        <w:trPr>
          <w:trHeight w:val="300"/>
        </w:trPr>
        <w:tc>
          <w:tcPr>
            <w:tcW w:w="5000" w:type="pct"/>
            <w:vMerge w:val="restart"/>
            <w:tcBorders>
              <w:top w:val="single" w:sz="4" w:space="0" w:color="92D050"/>
              <w:left w:val="single" w:sz="4" w:space="0" w:color="92D050"/>
              <w:bottom w:val="single" w:sz="4" w:space="0" w:color="92D050"/>
              <w:right w:val="single" w:sz="4" w:space="0" w:color="92D050"/>
            </w:tcBorders>
            <w:shd w:val="clear" w:color="000000" w:fill="FFFFFF"/>
            <w:vAlign w:val="center"/>
            <w:hideMark/>
          </w:tcPr>
          <w:p w14:paraId="20540F09" w14:textId="5C620D5B" w:rsidR="00631753" w:rsidRPr="00273F6E" w:rsidRDefault="00631753" w:rsidP="00631753">
            <w:pPr>
              <w:spacing w:line="240" w:lineRule="auto"/>
              <w:rPr>
                <w:rFonts w:eastAsia="Times New Roman"/>
                <w:b/>
                <w:bCs/>
                <w:color w:val="auto"/>
                <w:sz w:val="20"/>
                <w:szCs w:val="20"/>
                <w:lang w:val="es-ES_tradnl" w:eastAsia="es-CO"/>
              </w:rPr>
            </w:pPr>
          </w:p>
        </w:tc>
      </w:tr>
      <w:tr w:rsidR="00631753" w:rsidRPr="00273F6E" w14:paraId="1DBEF8B9"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292F7C44" w14:textId="77777777" w:rsidR="00631753" w:rsidRPr="00273F6E" w:rsidRDefault="00631753" w:rsidP="00631753">
            <w:pPr>
              <w:spacing w:line="240" w:lineRule="auto"/>
              <w:rPr>
                <w:rFonts w:eastAsia="Times New Roman"/>
                <w:b/>
                <w:bCs/>
                <w:color w:val="auto"/>
                <w:sz w:val="20"/>
                <w:szCs w:val="20"/>
                <w:lang w:val="es-ES_tradnl" w:eastAsia="es-CO"/>
              </w:rPr>
            </w:pPr>
          </w:p>
        </w:tc>
      </w:tr>
      <w:tr w:rsidR="00631753" w:rsidRPr="00273F6E" w14:paraId="5BBE3E86"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425897A4" w14:textId="77777777" w:rsidR="00631753" w:rsidRPr="00273F6E" w:rsidRDefault="00631753" w:rsidP="00631753">
            <w:pPr>
              <w:spacing w:line="240" w:lineRule="auto"/>
              <w:rPr>
                <w:rFonts w:eastAsia="Times New Roman"/>
                <w:b/>
                <w:bCs/>
                <w:color w:val="auto"/>
                <w:sz w:val="20"/>
                <w:szCs w:val="20"/>
                <w:lang w:val="es-ES_tradnl" w:eastAsia="es-CO"/>
              </w:rPr>
            </w:pPr>
          </w:p>
        </w:tc>
      </w:tr>
      <w:tr w:rsidR="00631753" w:rsidRPr="00273F6E" w14:paraId="1C38CE52" w14:textId="77777777" w:rsidTr="00B91362">
        <w:trPr>
          <w:trHeight w:val="585"/>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37ABAC37" w14:textId="56E230B3" w:rsidR="00517825" w:rsidRPr="00273F6E" w:rsidRDefault="00517825" w:rsidP="00517825">
            <w:pPr>
              <w:pStyle w:val="Prrafodelista"/>
              <w:numPr>
                <w:ilvl w:val="0"/>
                <w:numId w:val="5"/>
              </w:numPr>
              <w:pBdr>
                <w:top w:val="nil"/>
                <w:left w:val="nil"/>
                <w:bottom w:val="nil"/>
                <w:right w:val="nil"/>
                <w:between w:val="nil"/>
                <w:bar w:val="nil"/>
              </w:pBdr>
              <w:ind w:left="360"/>
              <w:jc w:val="center"/>
              <w:rPr>
                <w:b/>
                <w:bCs/>
                <w:color w:val="auto"/>
                <w:sz w:val="20"/>
                <w:szCs w:val="20"/>
                <w:lang w:val="es-ES_tradnl"/>
              </w:rPr>
            </w:pPr>
            <w:r w:rsidRPr="00273F6E">
              <w:rPr>
                <w:rFonts w:eastAsia="Times New Roman"/>
                <w:b/>
                <w:color w:val="auto"/>
                <w:sz w:val="20"/>
                <w:szCs w:val="20"/>
                <w:lang w:val="es-ES_tradnl" w:eastAsia="es-CO"/>
              </w:rPr>
              <w:t>ALCANCE DEL PROYECTO</w:t>
            </w:r>
          </w:p>
          <w:p w14:paraId="1E93FA08" w14:textId="77777777" w:rsidR="00517825" w:rsidRPr="00273F6E" w:rsidRDefault="00517825" w:rsidP="00517825">
            <w:pPr>
              <w:pBdr>
                <w:top w:val="nil"/>
                <w:left w:val="nil"/>
                <w:bottom w:val="nil"/>
                <w:right w:val="nil"/>
                <w:between w:val="nil"/>
                <w:bar w:val="nil"/>
              </w:pBdr>
              <w:jc w:val="both"/>
              <w:rPr>
                <w:b/>
                <w:bCs/>
                <w:color w:val="auto"/>
                <w:sz w:val="20"/>
                <w:szCs w:val="20"/>
                <w:lang w:val="es-ES_tradnl"/>
              </w:rPr>
            </w:pPr>
          </w:p>
          <w:p w14:paraId="2C71939E" w14:textId="15264662" w:rsidR="00631753" w:rsidRPr="00273F6E" w:rsidRDefault="00517825" w:rsidP="00517825">
            <w:pPr>
              <w:pBdr>
                <w:top w:val="nil"/>
                <w:left w:val="nil"/>
                <w:bottom w:val="nil"/>
                <w:right w:val="nil"/>
                <w:between w:val="nil"/>
                <w:bar w:val="nil"/>
              </w:pBdr>
              <w:jc w:val="both"/>
              <w:rPr>
                <w:b/>
                <w:bCs/>
                <w:color w:val="auto"/>
                <w:sz w:val="20"/>
                <w:szCs w:val="20"/>
                <w:lang w:val="es-ES_tradnl"/>
              </w:rPr>
            </w:pPr>
            <w:r w:rsidRPr="00273F6E">
              <w:rPr>
                <w:rFonts w:eastAsia="Times New Roman"/>
                <w:color w:val="auto"/>
                <w:sz w:val="20"/>
                <w:szCs w:val="20"/>
                <w:lang w:val="es-ES_tradnl" w:eastAsia="es-CO"/>
              </w:rPr>
              <w:t xml:space="preserve">Se trata de los </w:t>
            </w:r>
            <w:r w:rsidR="00631753" w:rsidRPr="00273F6E">
              <w:rPr>
                <w:rFonts w:eastAsia="Times New Roman"/>
                <w:color w:val="auto"/>
                <w:sz w:val="20"/>
                <w:szCs w:val="20"/>
                <w:lang w:val="es-ES_tradnl" w:eastAsia="es-CO"/>
              </w:rPr>
              <w:t>límites del proyecto</w:t>
            </w:r>
            <w:r w:rsidRPr="00273F6E">
              <w:rPr>
                <w:rFonts w:eastAsia="Times New Roman"/>
                <w:color w:val="auto"/>
                <w:sz w:val="20"/>
                <w:szCs w:val="20"/>
                <w:lang w:val="es-ES_tradnl" w:eastAsia="es-CO"/>
              </w:rPr>
              <w:t xml:space="preserve">. </w:t>
            </w:r>
            <w:r w:rsidRPr="00273F6E">
              <w:rPr>
                <w:color w:val="auto"/>
                <w:sz w:val="20"/>
                <w:szCs w:val="20"/>
                <w:lang w:val="es-ES_tradnl"/>
              </w:rPr>
              <w:t>E</w:t>
            </w:r>
            <w:r w:rsidR="00A544ED" w:rsidRPr="00273F6E">
              <w:rPr>
                <w:color w:val="auto"/>
                <w:sz w:val="20"/>
                <w:szCs w:val="20"/>
                <w:lang w:val="es-ES_tradnl"/>
              </w:rPr>
              <w:t>s un enunciado en el que se señalan los aspectos que contendrá el proyecto, determinando cu</w:t>
            </w:r>
            <w:r w:rsidRPr="00273F6E">
              <w:rPr>
                <w:color w:val="auto"/>
                <w:sz w:val="20"/>
                <w:szCs w:val="20"/>
                <w:lang w:val="es-ES_tradnl"/>
              </w:rPr>
              <w:t>á</w:t>
            </w:r>
            <w:r w:rsidR="00A544ED" w:rsidRPr="00273F6E">
              <w:rPr>
                <w:color w:val="auto"/>
                <w:sz w:val="20"/>
                <w:szCs w:val="20"/>
                <w:lang w:val="es-ES_tradnl"/>
              </w:rPr>
              <w:t>l es el inicio y cuál es el fin en términos de etapas de desarrollo, los limites en cuanto a cobertura temática, las exclusiones o aspectos que no se abordarán y que hacen parte de las expectativas de los interesados en el proyecto y los supuestos sobre los cuales se desarrollará.</w:t>
            </w:r>
          </w:p>
        </w:tc>
      </w:tr>
      <w:tr w:rsidR="00631753" w:rsidRPr="00273F6E" w14:paraId="75C16E58" w14:textId="77777777" w:rsidTr="00B91362">
        <w:trPr>
          <w:trHeight w:val="1200"/>
        </w:trPr>
        <w:tc>
          <w:tcPr>
            <w:tcW w:w="5000" w:type="pct"/>
            <w:tcBorders>
              <w:top w:val="single" w:sz="4" w:space="0" w:color="92D050"/>
              <w:left w:val="single" w:sz="4" w:space="0" w:color="92D050"/>
              <w:bottom w:val="single" w:sz="4" w:space="0" w:color="92D050"/>
              <w:right w:val="single" w:sz="4" w:space="0" w:color="92D050"/>
            </w:tcBorders>
            <w:shd w:val="clear" w:color="auto" w:fill="auto"/>
            <w:vAlign w:val="center"/>
            <w:hideMark/>
          </w:tcPr>
          <w:p w14:paraId="4A4FE2ED" w14:textId="77777777" w:rsidR="00631753" w:rsidRPr="00273F6E" w:rsidRDefault="00631753" w:rsidP="00631753">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631753" w:rsidRPr="00273F6E" w14:paraId="2922F675" w14:textId="77777777" w:rsidTr="00B91362">
        <w:trPr>
          <w:trHeight w:val="600"/>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33390FC6" w14:textId="2A871E08" w:rsidR="00517825" w:rsidRPr="00273F6E" w:rsidRDefault="00517825" w:rsidP="00517825">
            <w:pPr>
              <w:pStyle w:val="Prrafodelista"/>
              <w:numPr>
                <w:ilvl w:val="0"/>
                <w:numId w:val="5"/>
              </w:numPr>
              <w:pBdr>
                <w:top w:val="nil"/>
                <w:left w:val="nil"/>
                <w:bottom w:val="nil"/>
                <w:right w:val="nil"/>
                <w:between w:val="nil"/>
                <w:bar w:val="nil"/>
              </w:pBdr>
              <w:ind w:left="360"/>
              <w:jc w:val="center"/>
              <w:rPr>
                <w:b/>
                <w:color w:val="auto"/>
                <w:sz w:val="20"/>
                <w:szCs w:val="20"/>
                <w:lang w:val="es-ES_tradnl"/>
              </w:rPr>
            </w:pPr>
            <w:r w:rsidRPr="00273F6E">
              <w:rPr>
                <w:rFonts w:eastAsia="Times New Roman"/>
                <w:b/>
                <w:color w:val="auto"/>
                <w:sz w:val="20"/>
                <w:szCs w:val="20"/>
                <w:lang w:val="es-ES_tradnl" w:eastAsia="es-CO"/>
              </w:rPr>
              <w:t>OBJETIVO GENERAL DEL PROYECTO</w:t>
            </w:r>
          </w:p>
          <w:p w14:paraId="5BF3D1F2" w14:textId="77777777" w:rsidR="00517825" w:rsidRPr="00273F6E" w:rsidRDefault="00517825" w:rsidP="00517825">
            <w:pPr>
              <w:pBdr>
                <w:top w:val="nil"/>
                <w:left w:val="nil"/>
                <w:bottom w:val="nil"/>
                <w:right w:val="nil"/>
                <w:between w:val="nil"/>
                <w:bar w:val="nil"/>
              </w:pBdr>
              <w:jc w:val="both"/>
              <w:rPr>
                <w:color w:val="auto"/>
                <w:sz w:val="20"/>
                <w:szCs w:val="20"/>
                <w:lang w:val="es-ES_tradnl" w:eastAsia="es-CO"/>
              </w:rPr>
            </w:pPr>
          </w:p>
          <w:p w14:paraId="18B3146A" w14:textId="481504AF" w:rsidR="00631753" w:rsidRPr="00273F6E" w:rsidRDefault="00517825" w:rsidP="00DC2044">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eastAsia="es-CO"/>
              </w:rPr>
              <w:t>S</w:t>
            </w:r>
            <w:r w:rsidR="00A544ED" w:rsidRPr="00273F6E">
              <w:rPr>
                <w:color w:val="auto"/>
                <w:sz w:val="20"/>
                <w:szCs w:val="20"/>
                <w:lang w:val="es-ES_tradnl"/>
              </w:rPr>
              <w:t>e menciona explícita</w:t>
            </w:r>
            <w:r w:rsidR="00D02C56">
              <w:rPr>
                <w:color w:val="auto"/>
                <w:sz w:val="20"/>
                <w:szCs w:val="20"/>
                <w:lang w:val="es-ES_tradnl"/>
              </w:rPr>
              <w:t>mente el objetivo que se propone</w:t>
            </w:r>
            <w:r w:rsidR="00A544ED" w:rsidRPr="00273F6E">
              <w:rPr>
                <w:color w:val="auto"/>
                <w:sz w:val="20"/>
                <w:szCs w:val="20"/>
                <w:lang w:val="es-ES_tradnl"/>
              </w:rPr>
              <w:t xml:space="preserve"> directamente</w:t>
            </w:r>
            <w:r w:rsidR="00DC2044">
              <w:rPr>
                <w:color w:val="auto"/>
                <w:sz w:val="20"/>
                <w:szCs w:val="20"/>
                <w:lang w:val="es-ES_tradnl"/>
              </w:rPr>
              <w:t xml:space="preserve"> con el desarrollo del proyecto</w:t>
            </w:r>
            <w:r w:rsidR="00A544ED" w:rsidRPr="00273F6E">
              <w:rPr>
                <w:color w:val="auto"/>
                <w:sz w:val="20"/>
                <w:szCs w:val="20"/>
                <w:lang w:val="es-ES_tradnl"/>
              </w:rPr>
              <w:t>.</w:t>
            </w:r>
            <w:r w:rsidRPr="00273F6E">
              <w:rPr>
                <w:color w:val="auto"/>
                <w:sz w:val="20"/>
                <w:szCs w:val="20"/>
                <w:lang w:val="es-ES_tradnl"/>
              </w:rPr>
              <w:t xml:space="preserve"> </w:t>
            </w:r>
          </w:p>
        </w:tc>
      </w:tr>
      <w:tr w:rsidR="00631753" w:rsidRPr="00273F6E" w14:paraId="1CA9EE30" w14:textId="77777777" w:rsidTr="00B91362">
        <w:trPr>
          <w:trHeight w:val="645"/>
        </w:trPr>
        <w:tc>
          <w:tcPr>
            <w:tcW w:w="5000" w:type="pct"/>
            <w:tcBorders>
              <w:top w:val="single" w:sz="4" w:space="0" w:color="92D050"/>
              <w:left w:val="single" w:sz="4" w:space="0" w:color="92D050"/>
              <w:bottom w:val="single" w:sz="4" w:space="0" w:color="92D050"/>
              <w:right w:val="single" w:sz="4" w:space="0" w:color="92D050"/>
            </w:tcBorders>
            <w:shd w:val="clear" w:color="000000" w:fill="FFFFFF"/>
            <w:vAlign w:val="center"/>
            <w:hideMark/>
          </w:tcPr>
          <w:p w14:paraId="3D55B913" w14:textId="77777777" w:rsidR="00631753" w:rsidRPr="00273F6E" w:rsidRDefault="00631753" w:rsidP="00631753">
            <w:pPr>
              <w:spacing w:line="240" w:lineRule="auto"/>
              <w:rPr>
                <w:rFonts w:eastAsia="Times New Roman"/>
                <w:b/>
                <w:bCs/>
                <w:color w:val="auto"/>
                <w:sz w:val="20"/>
                <w:szCs w:val="20"/>
                <w:lang w:val="es-ES_tradnl" w:eastAsia="es-CO"/>
              </w:rPr>
            </w:pPr>
            <w:r w:rsidRPr="00273F6E">
              <w:rPr>
                <w:rFonts w:eastAsia="Times New Roman"/>
                <w:b/>
                <w:bCs/>
                <w:color w:val="auto"/>
                <w:sz w:val="20"/>
                <w:szCs w:val="20"/>
                <w:lang w:val="es-ES_tradnl" w:eastAsia="es-CO"/>
              </w:rPr>
              <w:t> </w:t>
            </w:r>
          </w:p>
        </w:tc>
      </w:tr>
      <w:tr w:rsidR="00631753" w:rsidRPr="00273F6E" w14:paraId="6FBC59A6" w14:textId="77777777" w:rsidTr="00B91362">
        <w:trPr>
          <w:trHeight w:val="885"/>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08E721FD" w14:textId="5128F426" w:rsidR="00517825" w:rsidRPr="00273F6E" w:rsidRDefault="00517825" w:rsidP="00517825">
            <w:pPr>
              <w:pStyle w:val="Prrafodelista"/>
              <w:numPr>
                <w:ilvl w:val="0"/>
                <w:numId w:val="5"/>
              </w:numPr>
              <w:pBdr>
                <w:top w:val="nil"/>
                <w:left w:val="nil"/>
                <w:bottom w:val="nil"/>
                <w:right w:val="nil"/>
                <w:between w:val="nil"/>
                <w:bar w:val="nil"/>
              </w:pBdr>
              <w:ind w:left="360"/>
              <w:jc w:val="center"/>
              <w:rPr>
                <w:b/>
                <w:color w:val="auto"/>
                <w:sz w:val="20"/>
                <w:szCs w:val="20"/>
                <w:lang w:val="es-ES_tradnl"/>
              </w:rPr>
            </w:pPr>
            <w:r w:rsidRPr="00273F6E">
              <w:rPr>
                <w:rFonts w:eastAsia="Times New Roman"/>
                <w:b/>
                <w:color w:val="auto"/>
                <w:sz w:val="20"/>
                <w:szCs w:val="20"/>
                <w:lang w:val="es-ES_tradnl" w:eastAsia="es-CO"/>
              </w:rPr>
              <w:t>OBJETIVOS ESPECÍFICOS DEL PROYECTO</w:t>
            </w:r>
          </w:p>
          <w:p w14:paraId="6CDECF4A" w14:textId="77777777" w:rsidR="00517825" w:rsidRPr="00273F6E" w:rsidRDefault="00517825" w:rsidP="00517825">
            <w:pPr>
              <w:pBdr>
                <w:top w:val="nil"/>
                <w:left w:val="nil"/>
                <w:bottom w:val="nil"/>
                <w:right w:val="nil"/>
                <w:between w:val="nil"/>
                <w:bar w:val="nil"/>
              </w:pBdr>
              <w:jc w:val="both"/>
              <w:rPr>
                <w:color w:val="auto"/>
                <w:sz w:val="20"/>
                <w:szCs w:val="20"/>
                <w:lang w:val="es-ES_tradnl"/>
              </w:rPr>
            </w:pPr>
          </w:p>
          <w:p w14:paraId="5B970C31" w14:textId="3F7D9AAC" w:rsidR="00DC2044" w:rsidRPr="00944AE4" w:rsidRDefault="00A544ED" w:rsidP="00DC2044">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 xml:space="preserve">Se enuncian en infinitivo y son los propósitos que se pretenden alcanzar al terminar el proyecto. Deben ser pensados en función de entregables y se caracterizan en su redacción por ser </w:t>
            </w:r>
            <w:r w:rsidRPr="007935BB">
              <w:rPr>
                <w:i/>
                <w:color w:val="auto"/>
                <w:sz w:val="20"/>
                <w:szCs w:val="20"/>
                <w:lang w:val="es-ES_tradnl"/>
              </w:rPr>
              <w:t>específicos, realizables, realistas, medibles</w:t>
            </w:r>
            <w:r w:rsidRPr="00273F6E">
              <w:rPr>
                <w:color w:val="auto"/>
                <w:sz w:val="20"/>
                <w:szCs w:val="20"/>
                <w:lang w:val="es-ES_tradnl"/>
              </w:rPr>
              <w:t xml:space="preserve"> y tener un horizonte de tiempo</w:t>
            </w:r>
            <w:r w:rsidR="00DC2044">
              <w:rPr>
                <w:color w:val="auto"/>
                <w:sz w:val="20"/>
                <w:szCs w:val="20"/>
                <w:lang w:val="es-ES_tradnl"/>
              </w:rPr>
              <w:t xml:space="preserve"> para su </w:t>
            </w:r>
            <w:r w:rsidR="00DC2044" w:rsidRPr="00944AE4">
              <w:rPr>
                <w:color w:val="auto"/>
                <w:sz w:val="20"/>
                <w:szCs w:val="20"/>
                <w:lang w:val="es-ES_tradnl"/>
              </w:rPr>
              <w:t>cumplimiento</w:t>
            </w:r>
            <w:r w:rsidRPr="00944AE4">
              <w:rPr>
                <w:color w:val="auto"/>
                <w:sz w:val="20"/>
                <w:szCs w:val="20"/>
                <w:lang w:val="es-ES_tradnl"/>
              </w:rPr>
              <w:t xml:space="preserve">. </w:t>
            </w:r>
            <w:r w:rsidR="00DC2044" w:rsidRPr="00944AE4">
              <w:rPr>
                <w:color w:val="auto"/>
                <w:sz w:val="20"/>
                <w:szCs w:val="20"/>
                <w:lang w:val="es-ES_tradnl"/>
              </w:rPr>
              <w:t>Al cumplir los objetivos específicos, se logra el objetivo general. Aunque va a depender de los alcances del proyecto, se sugiere contemplar entre dos y tres objetivos específicos para cada propuesta.</w:t>
            </w:r>
          </w:p>
          <w:p w14:paraId="3F943515" w14:textId="77777777" w:rsidR="00DC2044" w:rsidRPr="00944AE4" w:rsidRDefault="00DC2044" w:rsidP="00DC2044">
            <w:pPr>
              <w:pBdr>
                <w:top w:val="nil"/>
                <w:left w:val="nil"/>
                <w:bottom w:val="nil"/>
                <w:right w:val="nil"/>
                <w:between w:val="nil"/>
                <w:bar w:val="nil"/>
              </w:pBdr>
              <w:jc w:val="both"/>
              <w:rPr>
                <w:color w:val="auto"/>
                <w:sz w:val="20"/>
                <w:szCs w:val="20"/>
                <w:lang w:val="es-ES_tradnl"/>
              </w:rPr>
            </w:pPr>
          </w:p>
          <w:tbl>
            <w:tblPr>
              <w:tblStyle w:val="Tablaconcuadrcula"/>
              <w:tblW w:w="0" w:type="auto"/>
              <w:tblLook w:val="04A0" w:firstRow="1" w:lastRow="0" w:firstColumn="1" w:lastColumn="0" w:noHBand="0" w:noVBand="1"/>
            </w:tblPr>
            <w:tblGrid>
              <w:gridCol w:w="10378"/>
            </w:tblGrid>
            <w:tr w:rsidR="00944AE4" w:rsidRPr="00944AE4" w14:paraId="33DC2876" w14:textId="77777777" w:rsidTr="006C5BC8">
              <w:tc>
                <w:tcPr>
                  <w:tcW w:w="10382" w:type="dxa"/>
                  <w:shd w:val="clear" w:color="auto" w:fill="FFFFFF" w:themeFill="background1"/>
                </w:tcPr>
                <w:p w14:paraId="283928BA" w14:textId="7FA24543" w:rsidR="00DC2044" w:rsidRPr="00944AE4" w:rsidRDefault="00DC2044" w:rsidP="00DC2044">
                  <w:pPr>
                    <w:jc w:val="both"/>
                    <w:rPr>
                      <w:color w:val="auto"/>
                      <w:sz w:val="20"/>
                      <w:szCs w:val="20"/>
                      <w:lang w:val="es-ES_tradnl"/>
                    </w:rPr>
                  </w:pPr>
                  <w:r w:rsidRPr="00944AE4">
                    <w:rPr>
                      <w:color w:val="auto"/>
                      <w:sz w:val="20"/>
                      <w:szCs w:val="20"/>
                      <w:lang w:val="es-ES_tradnl"/>
                    </w:rPr>
                    <w:t>Objetivos Específicos</w:t>
                  </w:r>
                </w:p>
              </w:tc>
            </w:tr>
            <w:tr w:rsidR="00944AE4" w:rsidRPr="00944AE4" w14:paraId="12CDAFBA" w14:textId="77777777" w:rsidTr="006C5BC8">
              <w:tc>
                <w:tcPr>
                  <w:tcW w:w="10382" w:type="dxa"/>
                  <w:shd w:val="clear" w:color="auto" w:fill="FFFFFF" w:themeFill="background1"/>
                </w:tcPr>
                <w:p w14:paraId="2008F5E2" w14:textId="20AEFF54" w:rsidR="00DC2044" w:rsidRPr="00944AE4" w:rsidRDefault="00DC2044" w:rsidP="00DC2044">
                  <w:pPr>
                    <w:jc w:val="both"/>
                    <w:rPr>
                      <w:color w:val="auto"/>
                      <w:sz w:val="20"/>
                      <w:szCs w:val="20"/>
                      <w:lang w:val="es-ES_tradnl"/>
                    </w:rPr>
                  </w:pPr>
                  <w:r w:rsidRPr="00944AE4">
                    <w:rPr>
                      <w:color w:val="auto"/>
                      <w:sz w:val="20"/>
                      <w:szCs w:val="20"/>
                      <w:lang w:val="es-ES_tradnl"/>
                    </w:rPr>
                    <w:t>1.</w:t>
                  </w:r>
                </w:p>
              </w:tc>
            </w:tr>
            <w:tr w:rsidR="00944AE4" w:rsidRPr="00944AE4" w14:paraId="2FDECE8C" w14:textId="77777777" w:rsidTr="006C5BC8">
              <w:tc>
                <w:tcPr>
                  <w:tcW w:w="10382" w:type="dxa"/>
                  <w:shd w:val="clear" w:color="auto" w:fill="FFFFFF" w:themeFill="background1"/>
                </w:tcPr>
                <w:p w14:paraId="77DB3720" w14:textId="508FBDBD" w:rsidR="00DC2044" w:rsidRPr="00944AE4" w:rsidRDefault="00DC2044" w:rsidP="00DC2044">
                  <w:pPr>
                    <w:jc w:val="both"/>
                    <w:rPr>
                      <w:color w:val="auto"/>
                      <w:sz w:val="20"/>
                      <w:szCs w:val="20"/>
                      <w:lang w:val="es-ES_tradnl"/>
                    </w:rPr>
                  </w:pPr>
                  <w:r w:rsidRPr="00944AE4">
                    <w:rPr>
                      <w:color w:val="auto"/>
                      <w:sz w:val="20"/>
                      <w:szCs w:val="20"/>
                      <w:lang w:val="es-ES_tradnl"/>
                    </w:rPr>
                    <w:t>2.</w:t>
                  </w:r>
                </w:p>
              </w:tc>
            </w:tr>
            <w:tr w:rsidR="00944AE4" w:rsidRPr="00944AE4" w14:paraId="3F0F87CF" w14:textId="77777777" w:rsidTr="006C5BC8">
              <w:tc>
                <w:tcPr>
                  <w:tcW w:w="10382" w:type="dxa"/>
                  <w:shd w:val="clear" w:color="auto" w:fill="FFFFFF" w:themeFill="background1"/>
                </w:tcPr>
                <w:p w14:paraId="11A69785" w14:textId="14A0BEC7" w:rsidR="00DC2044" w:rsidRPr="00944AE4" w:rsidRDefault="00DC2044" w:rsidP="00DC2044">
                  <w:pPr>
                    <w:jc w:val="both"/>
                    <w:rPr>
                      <w:color w:val="auto"/>
                      <w:sz w:val="20"/>
                      <w:szCs w:val="20"/>
                      <w:lang w:val="es-ES_tradnl"/>
                    </w:rPr>
                  </w:pPr>
                  <w:r w:rsidRPr="00944AE4">
                    <w:rPr>
                      <w:color w:val="auto"/>
                      <w:sz w:val="20"/>
                      <w:szCs w:val="20"/>
                      <w:lang w:val="es-ES_tradnl"/>
                    </w:rPr>
                    <w:t>3.</w:t>
                  </w:r>
                </w:p>
              </w:tc>
            </w:tr>
            <w:tr w:rsidR="00944AE4" w:rsidRPr="00944AE4" w14:paraId="24B8A500" w14:textId="77777777" w:rsidTr="006C5BC8">
              <w:tc>
                <w:tcPr>
                  <w:tcW w:w="10382" w:type="dxa"/>
                  <w:shd w:val="clear" w:color="auto" w:fill="FFFFFF" w:themeFill="background1"/>
                </w:tcPr>
                <w:p w14:paraId="51F7A66E" w14:textId="4F84FF4C" w:rsidR="00774D10" w:rsidRPr="00944AE4" w:rsidRDefault="006C5BC8" w:rsidP="006C5BC8">
                  <w:pPr>
                    <w:jc w:val="center"/>
                    <w:rPr>
                      <w:color w:val="auto"/>
                      <w:sz w:val="20"/>
                      <w:szCs w:val="20"/>
                      <w:lang w:val="es-ES_tradnl"/>
                    </w:rPr>
                  </w:pPr>
                  <w:r w:rsidRPr="00974D5F">
                    <w:rPr>
                      <w:color w:val="auto"/>
                      <w:sz w:val="16"/>
                      <w:szCs w:val="16"/>
                      <w:lang w:val="es-ES_tradnl"/>
                    </w:rPr>
                    <w:t>Agregue más casillas si lo considera necesario</w:t>
                  </w:r>
                </w:p>
              </w:tc>
            </w:tr>
          </w:tbl>
          <w:p w14:paraId="3E236A93" w14:textId="199B182B" w:rsidR="00DC2044" w:rsidRPr="00273F6E" w:rsidRDefault="00DC2044" w:rsidP="00DC2044">
            <w:pPr>
              <w:pBdr>
                <w:top w:val="nil"/>
                <w:left w:val="nil"/>
                <w:bottom w:val="nil"/>
                <w:right w:val="nil"/>
                <w:between w:val="nil"/>
                <w:bar w:val="nil"/>
              </w:pBdr>
              <w:jc w:val="both"/>
              <w:rPr>
                <w:rFonts w:eastAsia="Times New Roman"/>
                <w:color w:val="auto"/>
                <w:sz w:val="20"/>
                <w:szCs w:val="20"/>
                <w:lang w:val="es-ES_tradnl" w:eastAsia="es-CO"/>
              </w:rPr>
            </w:pPr>
          </w:p>
        </w:tc>
      </w:tr>
      <w:tr w:rsidR="00631753" w:rsidRPr="00273F6E" w14:paraId="7AF0BCF2" w14:textId="77777777" w:rsidTr="00B91362">
        <w:trPr>
          <w:trHeight w:val="315"/>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12C874D2" w14:textId="77777777" w:rsidR="00D02C56" w:rsidRPr="00D02C56" w:rsidRDefault="00D02C56" w:rsidP="00D02C56">
            <w:pPr>
              <w:pStyle w:val="Prrafodelista"/>
              <w:spacing w:line="240" w:lineRule="auto"/>
              <w:ind w:left="360"/>
              <w:rPr>
                <w:rFonts w:eastAsia="Times New Roman"/>
                <w:color w:val="auto"/>
                <w:sz w:val="20"/>
                <w:szCs w:val="20"/>
                <w:lang w:val="es-ES_tradnl" w:eastAsia="es-CO"/>
              </w:rPr>
            </w:pPr>
          </w:p>
          <w:p w14:paraId="42FC6771" w14:textId="71C44CF0" w:rsidR="00517825" w:rsidRPr="00273F6E" w:rsidRDefault="00517825" w:rsidP="00517825">
            <w:pPr>
              <w:pStyle w:val="Prrafodelista"/>
              <w:numPr>
                <w:ilvl w:val="0"/>
                <w:numId w:val="5"/>
              </w:numPr>
              <w:spacing w:line="240" w:lineRule="auto"/>
              <w:ind w:left="360"/>
              <w:jc w:val="center"/>
              <w:rPr>
                <w:rFonts w:eastAsia="Times New Roman"/>
                <w:color w:val="auto"/>
                <w:sz w:val="20"/>
                <w:szCs w:val="20"/>
                <w:lang w:val="es-ES_tradnl" w:eastAsia="es-CO"/>
              </w:rPr>
            </w:pPr>
            <w:r w:rsidRPr="00273F6E">
              <w:rPr>
                <w:rFonts w:eastAsia="Times New Roman"/>
                <w:b/>
                <w:color w:val="auto"/>
                <w:sz w:val="20"/>
                <w:szCs w:val="20"/>
                <w:lang w:val="es-ES_tradnl" w:eastAsia="es-CO"/>
              </w:rPr>
              <w:t>HIPÓTESIS</w:t>
            </w:r>
          </w:p>
          <w:p w14:paraId="57A23E54" w14:textId="77777777" w:rsidR="00517825" w:rsidRPr="00273F6E" w:rsidRDefault="00517825" w:rsidP="00517825">
            <w:pPr>
              <w:spacing w:line="240" w:lineRule="auto"/>
              <w:rPr>
                <w:color w:val="auto"/>
                <w:sz w:val="20"/>
                <w:szCs w:val="20"/>
                <w:lang w:val="es-ES_tradnl" w:eastAsia="es-CO"/>
              </w:rPr>
            </w:pPr>
          </w:p>
          <w:p w14:paraId="17E658FE" w14:textId="338E9380" w:rsidR="00631753" w:rsidRPr="00273F6E" w:rsidRDefault="00517825" w:rsidP="00406756">
            <w:pPr>
              <w:spacing w:line="240" w:lineRule="auto"/>
              <w:jc w:val="both"/>
              <w:rPr>
                <w:rFonts w:eastAsia="Times New Roman"/>
                <w:color w:val="auto"/>
                <w:sz w:val="20"/>
                <w:szCs w:val="20"/>
                <w:lang w:val="es-ES_tradnl" w:eastAsia="es-CO"/>
              </w:rPr>
            </w:pPr>
            <w:r w:rsidRPr="00273F6E">
              <w:rPr>
                <w:color w:val="auto"/>
                <w:sz w:val="20"/>
                <w:szCs w:val="20"/>
                <w:lang w:val="es-ES_tradnl" w:eastAsia="es-CO"/>
              </w:rPr>
              <w:t>S</w:t>
            </w:r>
            <w:r w:rsidR="00A544ED" w:rsidRPr="00273F6E">
              <w:rPr>
                <w:bCs/>
                <w:color w:val="auto"/>
                <w:sz w:val="20"/>
                <w:szCs w:val="20"/>
                <w:lang w:val="es-ES_tradnl"/>
              </w:rPr>
              <w:t xml:space="preserve">on explicaciones tentativas al problema de investigación y se presentan en forma de proposiciones. Ayudan a delimitar el problema y no extralimitar el alcance del proyecto. Pueden validarse o negarse. No todos los proyectos de investigación deben presentar una, esto dependerá del tipo </w:t>
            </w:r>
            <w:r w:rsidR="00774D10">
              <w:rPr>
                <w:bCs/>
                <w:color w:val="auto"/>
                <w:sz w:val="20"/>
                <w:szCs w:val="20"/>
                <w:lang w:val="es-ES_tradnl"/>
              </w:rPr>
              <w:t xml:space="preserve">y enfoque </w:t>
            </w:r>
            <w:r w:rsidR="00A544ED" w:rsidRPr="00273F6E">
              <w:rPr>
                <w:bCs/>
                <w:color w:val="auto"/>
                <w:sz w:val="20"/>
                <w:szCs w:val="20"/>
                <w:lang w:val="es-ES_tradnl"/>
              </w:rPr>
              <w:t>de investigación</w:t>
            </w:r>
            <w:r w:rsidR="00774D10">
              <w:rPr>
                <w:bCs/>
                <w:color w:val="auto"/>
                <w:sz w:val="20"/>
                <w:szCs w:val="20"/>
                <w:lang w:val="es-ES_tradnl"/>
              </w:rPr>
              <w:t xml:space="preserve"> adoptado</w:t>
            </w:r>
            <w:r w:rsidR="00A544ED" w:rsidRPr="00273F6E">
              <w:rPr>
                <w:bCs/>
                <w:color w:val="auto"/>
                <w:sz w:val="20"/>
                <w:szCs w:val="20"/>
                <w:lang w:val="es-ES_tradnl"/>
              </w:rPr>
              <w:t>.</w:t>
            </w:r>
          </w:p>
        </w:tc>
      </w:tr>
      <w:tr w:rsidR="00645B29" w:rsidRPr="00273F6E" w14:paraId="501B5506" w14:textId="77777777" w:rsidTr="00B91362">
        <w:trPr>
          <w:trHeight w:val="1275"/>
        </w:trPr>
        <w:tc>
          <w:tcPr>
            <w:tcW w:w="5000" w:type="pct"/>
            <w:tcBorders>
              <w:top w:val="single" w:sz="4" w:space="0" w:color="92D050"/>
              <w:left w:val="single" w:sz="4" w:space="0" w:color="92D050"/>
              <w:bottom w:val="single" w:sz="4" w:space="0" w:color="92D050"/>
              <w:right w:val="single" w:sz="4" w:space="0" w:color="92D050"/>
            </w:tcBorders>
            <w:shd w:val="clear" w:color="auto" w:fill="auto"/>
            <w:vAlign w:val="center"/>
            <w:hideMark/>
          </w:tcPr>
          <w:p w14:paraId="008D845B" w14:textId="07E21246" w:rsidR="00631753" w:rsidRPr="00273F6E" w:rsidRDefault="00631753" w:rsidP="00A544ED">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645B29" w:rsidRPr="00273F6E" w14:paraId="79022B98" w14:textId="77777777" w:rsidTr="00B91362">
        <w:trPr>
          <w:trHeight w:val="315"/>
        </w:trPr>
        <w:tc>
          <w:tcPr>
            <w:tcW w:w="5000" w:type="pct"/>
            <w:tcBorders>
              <w:top w:val="single" w:sz="4" w:space="0" w:color="92D050"/>
              <w:left w:val="single" w:sz="4" w:space="0" w:color="92D050"/>
              <w:bottom w:val="single" w:sz="4" w:space="0" w:color="92D050"/>
              <w:right w:val="single" w:sz="4" w:space="0" w:color="92D050"/>
            </w:tcBorders>
            <w:shd w:val="clear" w:color="000000" w:fill="EBF1DE"/>
            <w:vAlign w:val="center"/>
            <w:hideMark/>
          </w:tcPr>
          <w:p w14:paraId="56A5830F" w14:textId="014199C9" w:rsidR="00406756" w:rsidRPr="00273F6E" w:rsidRDefault="00406756" w:rsidP="00406756">
            <w:pPr>
              <w:pStyle w:val="Prrafodelista"/>
              <w:numPr>
                <w:ilvl w:val="0"/>
                <w:numId w:val="5"/>
              </w:numPr>
              <w:pBdr>
                <w:top w:val="nil"/>
                <w:left w:val="nil"/>
                <w:bottom w:val="nil"/>
                <w:right w:val="nil"/>
                <w:between w:val="nil"/>
                <w:bar w:val="nil"/>
              </w:pBdr>
              <w:ind w:left="360"/>
              <w:jc w:val="center"/>
              <w:rPr>
                <w:bCs/>
                <w:color w:val="auto"/>
                <w:sz w:val="20"/>
                <w:szCs w:val="20"/>
                <w:lang w:val="es-ES_tradnl"/>
              </w:rPr>
            </w:pPr>
            <w:r w:rsidRPr="00273F6E">
              <w:rPr>
                <w:rFonts w:eastAsia="Times New Roman"/>
                <w:b/>
                <w:color w:val="auto"/>
                <w:sz w:val="20"/>
                <w:szCs w:val="20"/>
                <w:lang w:val="es-ES_tradnl" w:eastAsia="es-CO"/>
              </w:rPr>
              <w:lastRenderedPageBreak/>
              <w:t>MARCO TEÓRICO</w:t>
            </w:r>
          </w:p>
          <w:p w14:paraId="7D216A97" w14:textId="77777777" w:rsidR="00406756" w:rsidRPr="00273F6E" w:rsidRDefault="00406756" w:rsidP="00406756">
            <w:pPr>
              <w:pBdr>
                <w:top w:val="nil"/>
                <w:left w:val="nil"/>
                <w:bottom w:val="nil"/>
                <w:right w:val="nil"/>
                <w:between w:val="nil"/>
                <w:bar w:val="nil"/>
              </w:pBdr>
              <w:jc w:val="both"/>
              <w:rPr>
                <w:bCs/>
                <w:color w:val="auto"/>
                <w:sz w:val="20"/>
                <w:szCs w:val="20"/>
                <w:lang w:val="es-ES_tradnl"/>
              </w:rPr>
            </w:pPr>
          </w:p>
          <w:p w14:paraId="40A252C9" w14:textId="2A9640AC" w:rsidR="00A544ED" w:rsidRPr="00273F6E" w:rsidRDefault="00406756" w:rsidP="00406756">
            <w:pPr>
              <w:pBdr>
                <w:top w:val="nil"/>
                <w:left w:val="nil"/>
                <w:bottom w:val="nil"/>
                <w:right w:val="nil"/>
                <w:between w:val="nil"/>
                <w:bar w:val="nil"/>
              </w:pBdr>
              <w:jc w:val="both"/>
              <w:rPr>
                <w:bCs/>
                <w:color w:val="auto"/>
                <w:sz w:val="20"/>
                <w:szCs w:val="20"/>
                <w:lang w:val="es-ES_tradnl"/>
              </w:rPr>
            </w:pPr>
            <w:r w:rsidRPr="00273F6E">
              <w:rPr>
                <w:bCs/>
                <w:color w:val="auto"/>
                <w:sz w:val="20"/>
                <w:szCs w:val="20"/>
                <w:lang w:val="es-ES_tradnl"/>
              </w:rPr>
              <w:t>E</w:t>
            </w:r>
            <w:r w:rsidR="00A544ED" w:rsidRPr="00273F6E">
              <w:rPr>
                <w:bCs/>
                <w:color w:val="auto"/>
                <w:sz w:val="20"/>
                <w:szCs w:val="20"/>
                <w:lang w:val="es-ES_tradnl"/>
              </w:rPr>
              <w:t>s el cuerpo de conceptos, términos y teorías vigentes que se relacionan con el proyecto a desarrollar. Hace refe</w:t>
            </w:r>
            <w:r w:rsidR="00785163">
              <w:rPr>
                <w:bCs/>
                <w:color w:val="auto"/>
                <w:sz w:val="20"/>
                <w:szCs w:val="20"/>
                <w:lang w:val="es-ES_tradnl"/>
              </w:rPr>
              <w:t xml:space="preserve">rencia a </w:t>
            </w:r>
            <w:r w:rsidR="00A544ED" w:rsidRPr="00273F6E">
              <w:rPr>
                <w:bCs/>
                <w:color w:val="auto"/>
                <w:sz w:val="20"/>
                <w:szCs w:val="20"/>
                <w:lang w:val="es-ES_tradnl"/>
              </w:rPr>
              <w:t>las ideas que se conectan con el tema del proyecto y son la base para formular argumentos para la solución de</w:t>
            </w:r>
            <w:r w:rsidR="00727785" w:rsidRPr="00273F6E">
              <w:rPr>
                <w:bCs/>
                <w:color w:val="auto"/>
                <w:sz w:val="20"/>
                <w:szCs w:val="20"/>
                <w:lang w:val="es-ES_tradnl"/>
              </w:rPr>
              <w:t>l problema de investigación. También e</w:t>
            </w:r>
            <w:r w:rsidR="00A544ED" w:rsidRPr="00273F6E">
              <w:rPr>
                <w:bCs/>
                <w:color w:val="auto"/>
                <w:sz w:val="20"/>
                <w:szCs w:val="20"/>
                <w:lang w:val="es-ES_tradnl"/>
              </w:rPr>
              <w:t>s el marco de referencia para interpretar las conclusiones al finalizar el proyecto. La correcta formulación del marco teórico impide la desvi</w:t>
            </w:r>
            <w:r w:rsidR="00785163">
              <w:rPr>
                <w:bCs/>
                <w:color w:val="auto"/>
                <w:sz w:val="20"/>
                <w:szCs w:val="20"/>
                <w:lang w:val="es-ES_tradnl"/>
              </w:rPr>
              <w:t>ación en el alcance de la propuesta</w:t>
            </w:r>
            <w:r w:rsidR="00A544ED" w:rsidRPr="00273F6E">
              <w:rPr>
                <w:bCs/>
                <w:color w:val="auto"/>
                <w:sz w:val="20"/>
                <w:szCs w:val="20"/>
                <w:lang w:val="es-ES_tradnl"/>
              </w:rPr>
              <w:t>. Debe escri</w:t>
            </w:r>
            <w:r w:rsidR="00785163">
              <w:rPr>
                <w:bCs/>
                <w:color w:val="auto"/>
                <w:sz w:val="20"/>
                <w:szCs w:val="20"/>
                <w:lang w:val="es-ES_tradnl"/>
              </w:rPr>
              <w:t xml:space="preserve">birse en lenguaje científico. Este apartado </w:t>
            </w:r>
            <w:r w:rsidR="00A544ED" w:rsidRPr="00273F6E">
              <w:rPr>
                <w:bCs/>
                <w:color w:val="auto"/>
                <w:sz w:val="20"/>
                <w:szCs w:val="20"/>
                <w:lang w:val="es-ES_tradnl"/>
              </w:rPr>
              <w:t xml:space="preserve">deberá </w:t>
            </w:r>
            <w:r w:rsidR="00785163">
              <w:rPr>
                <w:bCs/>
                <w:color w:val="auto"/>
                <w:sz w:val="20"/>
                <w:szCs w:val="20"/>
                <w:lang w:val="es-ES_tradnl"/>
              </w:rPr>
              <w:t>ser redactado con una extensión</w:t>
            </w:r>
            <w:r w:rsidR="00A544ED" w:rsidRPr="00273F6E">
              <w:rPr>
                <w:bCs/>
                <w:color w:val="auto"/>
                <w:sz w:val="20"/>
                <w:szCs w:val="20"/>
                <w:lang w:val="es-ES_tradnl"/>
              </w:rPr>
              <w:t xml:space="preserve"> entre </w:t>
            </w:r>
            <w:r w:rsidR="00A544ED" w:rsidRPr="00785163">
              <w:rPr>
                <w:b/>
                <w:bCs/>
                <w:color w:val="auto"/>
                <w:sz w:val="20"/>
                <w:szCs w:val="20"/>
                <w:lang w:val="es-ES_tradnl"/>
              </w:rPr>
              <w:t>1500 y 2000</w:t>
            </w:r>
            <w:r w:rsidR="00A544ED" w:rsidRPr="00273F6E">
              <w:rPr>
                <w:bCs/>
                <w:color w:val="auto"/>
                <w:sz w:val="20"/>
                <w:szCs w:val="20"/>
                <w:lang w:val="es-ES_tradnl"/>
              </w:rPr>
              <w:t xml:space="preserve"> palabras</w:t>
            </w:r>
            <w:r w:rsidRPr="00273F6E">
              <w:rPr>
                <w:bCs/>
                <w:color w:val="auto"/>
                <w:sz w:val="20"/>
                <w:szCs w:val="20"/>
                <w:lang w:val="es-ES_tradnl"/>
              </w:rPr>
              <w:t>.</w:t>
            </w:r>
          </w:p>
          <w:p w14:paraId="4399A956" w14:textId="1322C679" w:rsidR="00631753" w:rsidRPr="00273F6E" w:rsidRDefault="00631753" w:rsidP="00631753">
            <w:pPr>
              <w:spacing w:line="240" w:lineRule="auto"/>
              <w:rPr>
                <w:rFonts w:eastAsia="Times New Roman"/>
                <w:color w:val="auto"/>
                <w:sz w:val="20"/>
                <w:szCs w:val="20"/>
                <w:lang w:val="es-ES_tradnl" w:eastAsia="es-CO"/>
              </w:rPr>
            </w:pPr>
          </w:p>
        </w:tc>
      </w:tr>
      <w:tr w:rsidR="00631753" w:rsidRPr="00273F6E" w14:paraId="0E0EBBB0" w14:textId="77777777" w:rsidTr="00B91362">
        <w:trPr>
          <w:trHeight w:val="300"/>
        </w:trPr>
        <w:tc>
          <w:tcPr>
            <w:tcW w:w="5000" w:type="pct"/>
            <w:vMerge w:val="restart"/>
            <w:tcBorders>
              <w:top w:val="single" w:sz="4" w:space="0" w:color="92D050"/>
              <w:left w:val="single" w:sz="4" w:space="0" w:color="92D050"/>
              <w:bottom w:val="single" w:sz="4" w:space="0" w:color="92D050"/>
              <w:right w:val="single" w:sz="4" w:space="0" w:color="92D050"/>
            </w:tcBorders>
            <w:shd w:val="clear" w:color="000000" w:fill="FFFFFF"/>
            <w:vAlign w:val="center"/>
            <w:hideMark/>
          </w:tcPr>
          <w:p w14:paraId="26B5230F" w14:textId="77777777" w:rsidR="00631753" w:rsidRPr="00273F6E" w:rsidRDefault="00631753" w:rsidP="00631753">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631753" w:rsidRPr="00273F6E" w14:paraId="32CEF90B"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6642FC1E" w14:textId="77777777" w:rsidR="00631753" w:rsidRPr="00273F6E" w:rsidRDefault="00631753" w:rsidP="00631753">
            <w:pPr>
              <w:spacing w:line="240" w:lineRule="auto"/>
              <w:rPr>
                <w:rFonts w:eastAsia="Times New Roman"/>
                <w:color w:val="auto"/>
                <w:sz w:val="20"/>
                <w:szCs w:val="20"/>
                <w:lang w:val="es-ES_tradnl" w:eastAsia="es-CO"/>
              </w:rPr>
            </w:pPr>
          </w:p>
        </w:tc>
      </w:tr>
      <w:tr w:rsidR="00631753" w:rsidRPr="00273F6E" w14:paraId="0FB2C6A4"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4934F549" w14:textId="77777777" w:rsidR="00631753" w:rsidRPr="00273F6E" w:rsidRDefault="00631753" w:rsidP="00631753">
            <w:pPr>
              <w:spacing w:line="240" w:lineRule="auto"/>
              <w:rPr>
                <w:rFonts w:eastAsia="Times New Roman"/>
                <w:color w:val="auto"/>
                <w:sz w:val="20"/>
                <w:szCs w:val="20"/>
                <w:lang w:val="es-ES_tradnl" w:eastAsia="es-CO"/>
              </w:rPr>
            </w:pPr>
          </w:p>
        </w:tc>
      </w:tr>
      <w:tr w:rsidR="00631753" w:rsidRPr="00273F6E" w14:paraId="0BA91500"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587B423D" w14:textId="77777777" w:rsidR="00631753" w:rsidRPr="00273F6E" w:rsidRDefault="00631753" w:rsidP="00631753">
            <w:pPr>
              <w:spacing w:line="240" w:lineRule="auto"/>
              <w:rPr>
                <w:rFonts w:eastAsia="Times New Roman"/>
                <w:color w:val="auto"/>
                <w:sz w:val="20"/>
                <w:szCs w:val="20"/>
                <w:lang w:val="es-ES_tradnl" w:eastAsia="es-CO"/>
              </w:rPr>
            </w:pPr>
          </w:p>
        </w:tc>
      </w:tr>
      <w:tr w:rsidR="00631753" w:rsidRPr="00273F6E" w14:paraId="7909588F"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7097579F" w14:textId="77777777" w:rsidR="00631753" w:rsidRPr="00273F6E" w:rsidRDefault="00631753" w:rsidP="00631753">
            <w:pPr>
              <w:spacing w:line="240" w:lineRule="auto"/>
              <w:rPr>
                <w:rFonts w:eastAsia="Times New Roman"/>
                <w:color w:val="auto"/>
                <w:sz w:val="20"/>
                <w:szCs w:val="20"/>
                <w:lang w:val="es-ES_tradnl" w:eastAsia="es-CO"/>
              </w:rPr>
            </w:pPr>
          </w:p>
        </w:tc>
      </w:tr>
      <w:tr w:rsidR="00631753" w:rsidRPr="00273F6E" w14:paraId="26345A93"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76975211" w14:textId="77777777" w:rsidR="00631753" w:rsidRPr="00273F6E" w:rsidRDefault="00631753" w:rsidP="00631753">
            <w:pPr>
              <w:spacing w:line="240" w:lineRule="auto"/>
              <w:rPr>
                <w:rFonts w:eastAsia="Times New Roman"/>
                <w:color w:val="auto"/>
                <w:sz w:val="20"/>
                <w:szCs w:val="20"/>
                <w:lang w:val="es-ES_tradnl" w:eastAsia="es-CO"/>
              </w:rPr>
            </w:pPr>
          </w:p>
        </w:tc>
      </w:tr>
      <w:tr w:rsidR="00631753" w:rsidRPr="00273F6E" w14:paraId="6F7B05C7" w14:textId="77777777" w:rsidTr="00B91362">
        <w:trPr>
          <w:trHeight w:val="300"/>
        </w:trPr>
        <w:tc>
          <w:tcPr>
            <w:tcW w:w="5000" w:type="pct"/>
            <w:vMerge/>
            <w:tcBorders>
              <w:top w:val="single" w:sz="4" w:space="0" w:color="92D050"/>
              <w:left w:val="single" w:sz="4" w:space="0" w:color="92D050"/>
              <w:bottom w:val="single" w:sz="4" w:space="0" w:color="92D050"/>
              <w:right w:val="single" w:sz="4" w:space="0" w:color="92D050"/>
            </w:tcBorders>
            <w:vAlign w:val="center"/>
            <w:hideMark/>
          </w:tcPr>
          <w:p w14:paraId="418391BE" w14:textId="77777777" w:rsidR="00631753" w:rsidRPr="00273F6E" w:rsidRDefault="00631753" w:rsidP="00631753">
            <w:pPr>
              <w:spacing w:line="240" w:lineRule="auto"/>
              <w:rPr>
                <w:rFonts w:eastAsia="Times New Roman"/>
                <w:color w:val="auto"/>
                <w:sz w:val="20"/>
                <w:szCs w:val="20"/>
                <w:lang w:val="es-ES_tradnl" w:eastAsia="es-CO"/>
              </w:rPr>
            </w:pPr>
          </w:p>
        </w:tc>
      </w:tr>
    </w:tbl>
    <w:p w14:paraId="7114CCD9" w14:textId="77777777" w:rsidR="00F83467" w:rsidRPr="00273F6E" w:rsidRDefault="00F83467" w:rsidP="006C5BC8">
      <w:pPr>
        <w:pBdr>
          <w:top w:val="nil"/>
          <w:left w:val="nil"/>
          <w:bottom w:val="nil"/>
          <w:right w:val="nil"/>
          <w:between w:val="nil"/>
          <w:bar w:val="nil"/>
        </w:pBdr>
        <w:jc w:val="both"/>
        <w:rPr>
          <w:color w:val="auto"/>
          <w:sz w:val="20"/>
          <w:szCs w:val="20"/>
          <w:lang w:val="es-ES_tradnl"/>
        </w:rPr>
      </w:pPr>
    </w:p>
    <w:tbl>
      <w:tblPr>
        <w:tblW w:w="5000" w:type="pct"/>
        <w:tblBorders>
          <w:top w:val="single" w:sz="2" w:space="0" w:color="92D050"/>
          <w:left w:val="single" w:sz="2" w:space="0" w:color="92D050"/>
          <w:bottom w:val="single" w:sz="2" w:space="0" w:color="92D050"/>
          <w:right w:val="single" w:sz="2" w:space="0" w:color="92D050"/>
          <w:insideH w:val="single" w:sz="2" w:space="0" w:color="92D050"/>
          <w:insideV w:val="single" w:sz="2" w:space="0" w:color="92D050"/>
        </w:tblBorders>
        <w:tblCellMar>
          <w:left w:w="70" w:type="dxa"/>
          <w:right w:w="70" w:type="dxa"/>
        </w:tblCellMar>
        <w:tblLook w:val="04A0" w:firstRow="1" w:lastRow="0" w:firstColumn="1" w:lastColumn="0" w:noHBand="0" w:noVBand="1"/>
      </w:tblPr>
      <w:tblGrid>
        <w:gridCol w:w="2831"/>
        <w:gridCol w:w="7701"/>
      </w:tblGrid>
      <w:tr w:rsidR="00645B29" w:rsidRPr="00273F6E" w14:paraId="34B64DBC" w14:textId="77777777" w:rsidTr="00A544ED">
        <w:trPr>
          <w:trHeight w:val="300"/>
        </w:trPr>
        <w:tc>
          <w:tcPr>
            <w:tcW w:w="5000" w:type="pct"/>
            <w:gridSpan w:val="2"/>
            <w:shd w:val="clear" w:color="auto" w:fill="EAF1DD" w:themeFill="accent3" w:themeFillTint="33"/>
            <w:vAlign w:val="center"/>
            <w:hideMark/>
          </w:tcPr>
          <w:p w14:paraId="28B4C1E1" w14:textId="2A228D13" w:rsidR="00B154D0" w:rsidRPr="00273F6E" w:rsidRDefault="00785163" w:rsidP="00B154D0">
            <w:pPr>
              <w:pStyle w:val="Prrafodelista"/>
              <w:numPr>
                <w:ilvl w:val="0"/>
                <w:numId w:val="5"/>
              </w:numPr>
              <w:spacing w:line="240" w:lineRule="auto"/>
              <w:ind w:left="360"/>
              <w:jc w:val="center"/>
              <w:rPr>
                <w:rFonts w:eastAsia="Times New Roman"/>
                <w:color w:val="auto"/>
                <w:sz w:val="20"/>
                <w:szCs w:val="20"/>
                <w:lang w:val="es-ES_tradnl" w:eastAsia="es-CO"/>
              </w:rPr>
            </w:pPr>
            <w:r>
              <w:rPr>
                <w:rFonts w:eastAsia="Times New Roman"/>
                <w:b/>
                <w:color w:val="auto"/>
                <w:sz w:val="20"/>
                <w:szCs w:val="20"/>
                <w:lang w:val="es-ES_tradnl" w:eastAsia="es-CO"/>
              </w:rPr>
              <w:t>METODOLOGÍ</w:t>
            </w:r>
            <w:r w:rsidR="00B154D0" w:rsidRPr="00273F6E">
              <w:rPr>
                <w:rFonts w:eastAsia="Times New Roman"/>
                <w:b/>
                <w:color w:val="auto"/>
                <w:sz w:val="20"/>
                <w:szCs w:val="20"/>
                <w:lang w:val="es-ES_tradnl" w:eastAsia="es-CO"/>
              </w:rPr>
              <w:t>A</w:t>
            </w:r>
          </w:p>
          <w:p w14:paraId="672EF843" w14:textId="77777777" w:rsidR="00B154D0" w:rsidRPr="00273F6E" w:rsidRDefault="00B154D0" w:rsidP="00B154D0">
            <w:pPr>
              <w:spacing w:line="240" w:lineRule="auto"/>
              <w:jc w:val="both"/>
              <w:rPr>
                <w:bCs/>
                <w:color w:val="auto"/>
                <w:sz w:val="20"/>
                <w:szCs w:val="20"/>
                <w:lang w:val="es-ES_tradnl"/>
              </w:rPr>
            </w:pPr>
          </w:p>
          <w:p w14:paraId="28EA045E" w14:textId="0BAF8286" w:rsidR="001B52F7" w:rsidRPr="00273F6E" w:rsidRDefault="00B154D0" w:rsidP="00B154D0">
            <w:pPr>
              <w:spacing w:line="240" w:lineRule="auto"/>
              <w:jc w:val="both"/>
              <w:rPr>
                <w:rFonts w:eastAsia="Times New Roman"/>
                <w:color w:val="auto"/>
                <w:sz w:val="20"/>
                <w:szCs w:val="20"/>
                <w:lang w:val="es-ES_tradnl" w:eastAsia="es-CO"/>
              </w:rPr>
            </w:pPr>
            <w:r w:rsidRPr="00273F6E">
              <w:rPr>
                <w:bCs/>
                <w:color w:val="auto"/>
                <w:sz w:val="20"/>
                <w:szCs w:val="20"/>
                <w:lang w:val="es-ES_tradnl"/>
              </w:rPr>
              <w:t>M</w:t>
            </w:r>
            <w:r w:rsidR="00727785" w:rsidRPr="00273F6E">
              <w:rPr>
                <w:bCs/>
                <w:color w:val="auto"/>
                <w:sz w:val="20"/>
                <w:szCs w:val="20"/>
                <w:lang w:val="es-ES_tradnl"/>
              </w:rPr>
              <w:t>uestra cómo se alcanzarán cada uno de los objetivos específicos propuestos, se deben detallar enfoques o perspectivas metodológicas seleccionadas, los procedimientos, técnicas y herramientas requeridas para la investigación. Es necesario especificar el tipo de investigación y el proceso de recolección de información, organización, sistematización y análisis de información.</w:t>
            </w:r>
          </w:p>
        </w:tc>
      </w:tr>
      <w:tr w:rsidR="00443C10" w:rsidRPr="00273F6E" w14:paraId="10FCDEBC" w14:textId="77777777" w:rsidTr="00A544ED">
        <w:trPr>
          <w:trHeight w:val="300"/>
        </w:trPr>
        <w:tc>
          <w:tcPr>
            <w:tcW w:w="5000" w:type="pct"/>
            <w:gridSpan w:val="2"/>
            <w:vMerge w:val="restart"/>
            <w:vAlign w:val="center"/>
            <w:hideMark/>
          </w:tcPr>
          <w:p w14:paraId="2F27E586" w14:textId="77777777" w:rsidR="001B52F7" w:rsidRDefault="001B52F7" w:rsidP="00A544ED">
            <w:pPr>
              <w:spacing w:line="240" w:lineRule="auto"/>
              <w:rPr>
                <w:rFonts w:eastAsia="Times New Roman"/>
                <w:color w:val="auto"/>
                <w:sz w:val="20"/>
                <w:szCs w:val="20"/>
                <w:lang w:val="es-ES_tradnl" w:eastAsia="es-CO"/>
              </w:rPr>
            </w:pPr>
          </w:p>
          <w:p w14:paraId="684FD11C" w14:textId="77777777" w:rsidR="00974D5F" w:rsidRDefault="00974D5F" w:rsidP="00A544ED">
            <w:pPr>
              <w:spacing w:line="240" w:lineRule="auto"/>
              <w:rPr>
                <w:rFonts w:eastAsia="Times New Roman"/>
                <w:color w:val="auto"/>
                <w:sz w:val="20"/>
                <w:szCs w:val="20"/>
                <w:lang w:val="es-ES_tradnl" w:eastAsia="es-CO"/>
              </w:rPr>
            </w:pPr>
          </w:p>
          <w:p w14:paraId="7EAACE57" w14:textId="77777777" w:rsidR="00974D5F" w:rsidRDefault="00974D5F" w:rsidP="00A544ED">
            <w:pPr>
              <w:spacing w:line="240" w:lineRule="auto"/>
              <w:rPr>
                <w:rFonts w:eastAsia="Times New Roman"/>
                <w:color w:val="auto"/>
                <w:sz w:val="20"/>
                <w:szCs w:val="20"/>
                <w:lang w:val="es-ES_tradnl" w:eastAsia="es-CO"/>
              </w:rPr>
            </w:pPr>
          </w:p>
          <w:p w14:paraId="54572A8C" w14:textId="77777777" w:rsidR="00974D5F" w:rsidRDefault="00974D5F" w:rsidP="00A544ED">
            <w:pPr>
              <w:spacing w:line="240" w:lineRule="auto"/>
              <w:rPr>
                <w:rFonts w:eastAsia="Times New Roman"/>
                <w:color w:val="auto"/>
                <w:sz w:val="20"/>
                <w:szCs w:val="20"/>
                <w:lang w:val="es-ES_tradnl" w:eastAsia="es-CO"/>
              </w:rPr>
            </w:pPr>
          </w:p>
          <w:p w14:paraId="1A438B50" w14:textId="77777777" w:rsidR="00974D5F" w:rsidRDefault="00974D5F" w:rsidP="00A544ED">
            <w:pPr>
              <w:spacing w:line="240" w:lineRule="auto"/>
              <w:rPr>
                <w:rFonts w:eastAsia="Times New Roman"/>
                <w:color w:val="auto"/>
                <w:sz w:val="20"/>
                <w:szCs w:val="20"/>
                <w:lang w:val="es-ES_tradnl" w:eastAsia="es-CO"/>
              </w:rPr>
            </w:pPr>
          </w:p>
          <w:p w14:paraId="7FF9C285" w14:textId="77777777" w:rsidR="00974D5F" w:rsidRDefault="00974D5F" w:rsidP="00A544ED">
            <w:pPr>
              <w:spacing w:line="240" w:lineRule="auto"/>
              <w:rPr>
                <w:rFonts w:eastAsia="Times New Roman"/>
                <w:color w:val="auto"/>
                <w:sz w:val="20"/>
                <w:szCs w:val="20"/>
                <w:lang w:val="es-ES_tradnl" w:eastAsia="es-CO"/>
              </w:rPr>
            </w:pPr>
          </w:p>
          <w:p w14:paraId="21D0982A" w14:textId="77777777" w:rsidR="00974D5F" w:rsidRDefault="00974D5F" w:rsidP="00A544ED">
            <w:pPr>
              <w:spacing w:line="240" w:lineRule="auto"/>
              <w:rPr>
                <w:rFonts w:eastAsia="Times New Roman"/>
                <w:color w:val="auto"/>
                <w:sz w:val="20"/>
                <w:szCs w:val="20"/>
                <w:lang w:val="es-ES_tradnl" w:eastAsia="es-CO"/>
              </w:rPr>
            </w:pPr>
          </w:p>
          <w:p w14:paraId="45C8484F" w14:textId="77777777" w:rsidR="00974D5F" w:rsidRDefault="00974D5F" w:rsidP="00A544ED">
            <w:pPr>
              <w:spacing w:line="240" w:lineRule="auto"/>
              <w:rPr>
                <w:rFonts w:eastAsia="Times New Roman"/>
                <w:color w:val="auto"/>
                <w:sz w:val="20"/>
                <w:szCs w:val="20"/>
                <w:lang w:val="es-ES_tradnl" w:eastAsia="es-CO"/>
              </w:rPr>
            </w:pPr>
          </w:p>
          <w:p w14:paraId="4DD8CB52" w14:textId="54D68C11" w:rsidR="00974D5F" w:rsidRPr="00273F6E" w:rsidRDefault="00974D5F" w:rsidP="00A544ED">
            <w:pPr>
              <w:spacing w:line="240" w:lineRule="auto"/>
              <w:rPr>
                <w:rFonts w:eastAsia="Times New Roman"/>
                <w:color w:val="auto"/>
                <w:sz w:val="20"/>
                <w:szCs w:val="20"/>
                <w:lang w:val="es-ES_tradnl" w:eastAsia="es-CO"/>
              </w:rPr>
            </w:pPr>
          </w:p>
        </w:tc>
      </w:tr>
      <w:tr w:rsidR="00443C10" w:rsidRPr="00273F6E" w14:paraId="3484D7F8" w14:textId="77777777" w:rsidTr="00A544ED">
        <w:trPr>
          <w:trHeight w:val="300"/>
        </w:trPr>
        <w:tc>
          <w:tcPr>
            <w:tcW w:w="5000" w:type="pct"/>
            <w:gridSpan w:val="2"/>
            <w:vMerge/>
            <w:vAlign w:val="center"/>
            <w:hideMark/>
          </w:tcPr>
          <w:p w14:paraId="4FF992E2"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21EC5BF4" w14:textId="77777777" w:rsidTr="00A544ED">
        <w:trPr>
          <w:trHeight w:val="300"/>
        </w:trPr>
        <w:tc>
          <w:tcPr>
            <w:tcW w:w="5000" w:type="pct"/>
            <w:gridSpan w:val="2"/>
            <w:vMerge/>
            <w:vAlign w:val="center"/>
            <w:hideMark/>
          </w:tcPr>
          <w:p w14:paraId="675E2633"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5615F1EF" w14:textId="77777777" w:rsidTr="00A544ED">
        <w:trPr>
          <w:trHeight w:val="300"/>
        </w:trPr>
        <w:tc>
          <w:tcPr>
            <w:tcW w:w="5000" w:type="pct"/>
            <w:gridSpan w:val="2"/>
            <w:vMerge/>
            <w:vAlign w:val="center"/>
            <w:hideMark/>
          </w:tcPr>
          <w:p w14:paraId="039068ED"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52677631" w14:textId="77777777" w:rsidTr="00A544ED">
        <w:trPr>
          <w:trHeight w:val="300"/>
        </w:trPr>
        <w:tc>
          <w:tcPr>
            <w:tcW w:w="5000" w:type="pct"/>
            <w:gridSpan w:val="2"/>
            <w:vMerge/>
            <w:vAlign w:val="center"/>
            <w:hideMark/>
          </w:tcPr>
          <w:p w14:paraId="22EF539D" w14:textId="77777777" w:rsidR="001B52F7" w:rsidRPr="00273F6E" w:rsidRDefault="001B52F7" w:rsidP="00A544ED">
            <w:pPr>
              <w:spacing w:line="240" w:lineRule="auto"/>
              <w:rPr>
                <w:rFonts w:eastAsia="Times New Roman"/>
                <w:color w:val="auto"/>
                <w:sz w:val="20"/>
                <w:szCs w:val="20"/>
                <w:lang w:val="es-ES_tradnl" w:eastAsia="es-CO"/>
              </w:rPr>
            </w:pPr>
          </w:p>
        </w:tc>
      </w:tr>
      <w:tr w:rsidR="00645B29" w:rsidRPr="00273F6E" w14:paraId="0FA4FD8E" w14:textId="77777777" w:rsidTr="00A544ED">
        <w:trPr>
          <w:trHeight w:val="300"/>
        </w:trPr>
        <w:tc>
          <w:tcPr>
            <w:tcW w:w="5000" w:type="pct"/>
            <w:gridSpan w:val="2"/>
            <w:vMerge/>
            <w:vAlign w:val="center"/>
            <w:hideMark/>
          </w:tcPr>
          <w:p w14:paraId="662E0C91"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5E3ED17D" w14:textId="77777777" w:rsidTr="00146CC0">
        <w:trPr>
          <w:trHeight w:val="430"/>
        </w:trPr>
        <w:tc>
          <w:tcPr>
            <w:tcW w:w="5000" w:type="pct"/>
            <w:gridSpan w:val="2"/>
            <w:shd w:val="clear" w:color="auto" w:fill="EAF1DD" w:themeFill="accent3" w:themeFillTint="33"/>
            <w:vAlign w:val="center"/>
            <w:hideMark/>
          </w:tcPr>
          <w:p w14:paraId="75A41CA5" w14:textId="7AFA56C0" w:rsidR="00B154D0" w:rsidRPr="00273F6E" w:rsidRDefault="00B154D0" w:rsidP="00B154D0">
            <w:pPr>
              <w:pStyle w:val="Prrafodelista"/>
              <w:numPr>
                <w:ilvl w:val="0"/>
                <w:numId w:val="5"/>
              </w:numPr>
              <w:pBdr>
                <w:top w:val="nil"/>
                <w:left w:val="nil"/>
                <w:bottom w:val="nil"/>
                <w:right w:val="nil"/>
                <w:between w:val="nil"/>
                <w:bar w:val="nil"/>
              </w:pBdr>
              <w:ind w:left="360"/>
              <w:jc w:val="center"/>
              <w:rPr>
                <w:bCs/>
                <w:color w:val="auto"/>
                <w:sz w:val="20"/>
                <w:szCs w:val="20"/>
                <w:lang w:val="es-ES_tradnl"/>
              </w:rPr>
            </w:pPr>
            <w:r w:rsidRPr="00273F6E">
              <w:rPr>
                <w:rFonts w:eastAsia="Times New Roman"/>
                <w:b/>
                <w:color w:val="auto"/>
                <w:sz w:val="20"/>
                <w:szCs w:val="20"/>
                <w:lang w:val="es-ES_tradnl" w:eastAsia="es-CO"/>
              </w:rPr>
              <w:t>RESULTADOS</w:t>
            </w:r>
            <w:r w:rsidR="00974D5F">
              <w:rPr>
                <w:rFonts w:eastAsia="Times New Roman"/>
                <w:b/>
                <w:color w:val="auto"/>
                <w:sz w:val="20"/>
                <w:szCs w:val="20"/>
                <w:lang w:val="es-ES_tradnl" w:eastAsia="es-CO"/>
              </w:rPr>
              <w:t xml:space="preserve"> Y PRODUCTOS</w:t>
            </w:r>
            <w:r w:rsidRPr="00273F6E">
              <w:rPr>
                <w:rFonts w:eastAsia="Times New Roman"/>
                <w:b/>
                <w:color w:val="auto"/>
                <w:sz w:val="20"/>
                <w:szCs w:val="20"/>
                <w:lang w:val="es-ES_tradnl" w:eastAsia="es-CO"/>
              </w:rPr>
              <w:t xml:space="preserve"> DEL PROYECTO</w:t>
            </w:r>
          </w:p>
          <w:p w14:paraId="0E27EB87" w14:textId="77777777" w:rsidR="00B154D0" w:rsidRPr="00273F6E" w:rsidRDefault="00B154D0" w:rsidP="00B154D0">
            <w:pPr>
              <w:pBdr>
                <w:top w:val="nil"/>
                <w:left w:val="nil"/>
                <w:bottom w:val="nil"/>
                <w:right w:val="nil"/>
                <w:between w:val="nil"/>
                <w:bar w:val="nil"/>
              </w:pBdr>
              <w:jc w:val="both"/>
              <w:rPr>
                <w:rFonts w:eastAsia="Times New Roman"/>
                <w:color w:val="auto"/>
                <w:sz w:val="20"/>
                <w:szCs w:val="20"/>
                <w:lang w:val="es-ES_tradnl" w:eastAsia="es-CO"/>
              </w:rPr>
            </w:pPr>
          </w:p>
          <w:p w14:paraId="5D311387" w14:textId="27AC620F" w:rsidR="00AE0813" w:rsidRPr="00273F6E" w:rsidRDefault="00974D5F" w:rsidP="00B154D0">
            <w:pPr>
              <w:pBdr>
                <w:top w:val="nil"/>
                <w:left w:val="nil"/>
                <w:bottom w:val="nil"/>
                <w:right w:val="nil"/>
                <w:between w:val="nil"/>
                <w:bar w:val="nil"/>
              </w:pBdr>
              <w:jc w:val="both"/>
              <w:rPr>
                <w:bCs/>
                <w:color w:val="auto"/>
                <w:sz w:val="20"/>
                <w:szCs w:val="20"/>
                <w:lang w:val="es-ES_tradnl"/>
              </w:rPr>
            </w:pPr>
            <w:r>
              <w:rPr>
                <w:color w:val="auto"/>
                <w:sz w:val="20"/>
                <w:szCs w:val="20"/>
                <w:lang w:val="es-ES_tradnl"/>
              </w:rPr>
              <w:t>Se trata de los productos entregables</w:t>
            </w:r>
            <w:r w:rsidR="00AE0813" w:rsidRPr="00273F6E">
              <w:rPr>
                <w:color w:val="auto"/>
                <w:sz w:val="20"/>
                <w:szCs w:val="20"/>
                <w:lang w:val="es-ES_tradnl"/>
              </w:rPr>
              <w:t xml:space="preserve"> que genera el proyecto después de ser ejecutado, es decir lo que se le entrega como solución definitiva a la necesidad, problema u oportunidad que justificó la creación del proyecto. Estos entregables están estrechamente ligados a los objetivos del proyecto de tal forma que por cada objetivo se tiene</w:t>
            </w:r>
            <w:r>
              <w:rPr>
                <w:color w:val="auto"/>
                <w:sz w:val="20"/>
                <w:szCs w:val="20"/>
                <w:lang w:val="es-ES_tradnl"/>
              </w:rPr>
              <w:t xml:space="preserve">n uno o dos entregables o </w:t>
            </w:r>
            <w:r w:rsidR="00AE0813" w:rsidRPr="00273F6E">
              <w:rPr>
                <w:color w:val="auto"/>
                <w:sz w:val="20"/>
                <w:szCs w:val="20"/>
                <w:lang w:val="es-ES_tradnl"/>
              </w:rPr>
              <w:t>resultados. Así</w:t>
            </w:r>
            <w:r>
              <w:rPr>
                <w:color w:val="auto"/>
                <w:sz w:val="20"/>
                <w:szCs w:val="20"/>
                <w:lang w:val="es-ES_tradnl"/>
              </w:rPr>
              <w:t>,</w:t>
            </w:r>
            <w:r w:rsidR="00AE0813" w:rsidRPr="00273F6E">
              <w:rPr>
                <w:color w:val="auto"/>
                <w:sz w:val="20"/>
                <w:szCs w:val="20"/>
                <w:lang w:val="es-ES_tradnl"/>
              </w:rPr>
              <w:t xml:space="preserve"> por ejemplo</w:t>
            </w:r>
            <w:r>
              <w:rPr>
                <w:color w:val="auto"/>
                <w:sz w:val="20"/>
                <w:szCs w:val="20"/>
                <w:lang w:val="es-ES_tradnl"/>
              </w:rPr>
              <w:t>,</w:t>
            </w:r>
            <w:r w:rsidR="00AE0813" w:rsidRPr="00273F6E">
              <w:rPr>
                <w:color w:val="auto"/>
                <w:sz w:val="20"/>
                <w:szCs w:val="20"/>
                <w:lang w:val="es-ES_tradnl"/>
              </w:rPr>
              <w:t xml:space="preserve"> un entregable lo constituye un software, un nuevo modelo de operación, la virtualización de programas</w:t>
            </w:r>
            <w:r w:rsidR="00785163">
              <w:rPr>
                <w:color w:val="auto"/>
                <w:sz w:val="20"/>
                <w:szCs w:val="20"/>
                <w:lang w:val="es-ES_tradnl"/>
              </w:rPr>
              <w:t xml:space="preserve">, un jardín construido, o </w:t>
            </w:r>
            <w:r w:rsidR="00AE0813" w:rsidRPr="00273F6E">
              <w:rPr>
                <w:color w:val="auto"/>
                <w:sz w:val="20"/>
                <w:szCs w:val="20"/>
                <w:lang w:val="es-ES_tradnl"/>
              </w:rPr>
              <w:t>aquellos que define Colci</w:t>
            </w:r>
            <w:r>
              <w:rPr>
                <w:color w:val="auto"/>
                <w:sz w:val="20"/>
                <w:szCs w:val="20"/>
                <w:lang w:val="es-ES_tradnl"/>
              </w:rPr>
              <w:t>encias en el</w:t>
            </w:r>
            <w:r w:rsidR="00AE0813" w:rsidRPr="00273F6E">
              <w:rPr>
                <w:color w:val="auto"/>
                <w:sz w:val="20"/>
                <w:szCs w:val="20"/>
                <w:lang w:val="es-ES_tradnl"/>
              </w:rPr>
              <w:t xml:space="preserve"> Sistema General de Medición. </w:t>
            </w:r>
          </w:p>
          <w:p w14:paraId="479FF31F" w14:textId="469A1B08" w:rsidR="001B52F7" w:rsidRPr="00273F6E" w:rsidRDefault="001B52F7" w:rsidP="00F97140">
            <w:pPr>
              <w:spacing w:line="240" w:lineRule="auto"/>
              <w:jc w:val="both"/>
              <w:rPr>
                <w:rFonts w:eastAsia="Times New Roman"/>
                <w:color w:val="auto"/>
                <w:sz w:val="20"/>
                <w:szCs w:val="20"/>
                <w:lang w:val="es-ES_tradnl" w:eastAsia="es-CO"/>
              </w:rPr>
            </w:pPr>
          </w:p>
        </w:tc>
      </w:tr>
      <w:tr w:rsidR="00443C10" w:rsidRPr="00273F6E" w14:paraId="769428AA" w14:textId="77777777" w:rsidTr="00A544ED">
        <w:trPr>
          <w:trHeight w:val="300"/>
        </w:trPr>
        <w:tc>
          <w:tcPr>
            <w:tcW w:w="5000" w:type="pct"/>
            <w:gridSpan w:val="2"/>
            <w:vMerge w:val="restart"/>
            <w:shd w:val="clear" w:color="auto" w:fill="auto"/>
            <w:vAlign w:val="center"/>
            <w:hideMark/>
          </w:tcPr>
          <w:p w14:paraId="1A2A5FB8" w14:textId="77777777" w:rsidR="00227487" w:rsidRPr="00273F6E" w:rsidRDefault="00227487" w:rsidP="00A544ED">
            <w:pPr>
              <w:spacing w:line="240" w:lineRule="auto"/>
              <w:jc w:val="both"/>
              <w:rPr>
                <w:rFonts w:eastAsia="Times New Roman"/>
                <w:color w:val="auto"/>
                <w:sz w:val="20"/>
                <w:szCs w:val="20"/>
                <w:lang w:val="es-ES_tradnl" w:eastAsia="es-CO"/>
              </w:rPr>
            </w:pPr>
          </w:p>
          <w:p w14:paraId="3CBFDBA1" w14:textId="40806EE0" w:rsidR="001B52F7" w:rsidRPr="00273F6E" w:rsidRDefault="00227487" w:rsidP="00A544ED">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I. Generación de nuevo conocimiento</w:t>
            </w:r>
            <w:r w:rsidR="001B52F7" w:rsidRPr="00273F6E">
              <w:rPr>
                <w:rFonts w:eastAsia="Times New Roman"/>
                <w:color w:val="auto"/>
                <w:sz w:val="20"/>
                <w:szCs w:val="20"/>
                <w:lang w:val="es-ES_tradnl" w:eastAsia="es-CO"/>
              </w:rPr>
              <w:t> </w:t>
            </w:r>
          </w:p>
          <w:p w14:paraId="09358A12" w14:textId="77777777" w:rsidR="00227487" w:rsidRPr="00273F6E" w:rsidRDefault="00227487" w:rsidP="00A544ED">
            <w:pPr>
              <w:spacing w:line="240" w:lineRule="auto"/>
              <w:jc w:val="both"/>
              <w:rPr>
                <w:rFonts w:eastAsia="Times New Roman"/>
                <w:color w:val="auto"/>
                <w:sz w:val="20"/>
                <w:szCs w:val="20"/>
                <w:lang w:val="es-ES_tradnl" w:eastAsia="es-CO"/>
              </w:rPr>
            </w:pPr>
          </w:p>
          <w:tbl>
            <w:tblPr>
              <w:tblStyle w:val="Tablaconcuadrcula"/>
              <w:tblW w:w="0" w:type="auto"/>
              <w:tblLook w:val="04A0" w:firstRow="1" w:lastRow="0" w:firstColumn="1" w:lastColumn="0" w:noHBand="0" w:noVBand="1"/>
            </w:tblPr>
            <w:tblGrid>
              <w:gridCol w:w="3748"/>
              <w:gridCol w:w="3543"/>
              <w:gridCol w:w="3091"/>
            </w:tblGrid>
            <w:tr w:rsidR="00227487" w:rsidRPr="00273F6E" w14:paraId="7776F5FE" w14:textId="77777777" w:rsidTr="00227487">
              <w:tc>
                <w:tcPr>
                  <w:tcW w:w="3748" w:type="dxa"/>
                  <w:shd w:val="clear" w:color="auto" w:fill="D6E3BC" w:themeFill="accent3" w:themeFillTint="66"/>
                </w:tcPr>
                <w:p w14:paraId="1BAC8D51" w14:textId="3470C86E"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Producto esperado</w:t>
                  </w:r>
                </w:p>
              </w:tc>
              <w:tc>
                <w:tcPr>
                  <w:tcW w:w="3543" w:type="dxa"/>
                  <w:shd w:val="clear" w:color="auto" w:fill="D6E3BC" w:themeFill="accent3" w:themeFillTint="66"/>
                </w:tcPr>
                <w:p w14:paraId="45B60EB4" w14:textId="53799BC1"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Indicador</w:t>
                  </w:r>
                </w:p>
              </w:tc>
              <w:tc>
                <w:tcPr>
                  <w:tcW w:w="3091" w:type="dxa"/>
                  <w:shd w:val="clear" w:color="auto" w:fill="D6E3BC" w:themeFill="accent3" w:themeFillTint="66"/>
                </w:tcPr>
                <w:p w14:paraId="745EE4A8" w14:textId="45682F08"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Fecha de entrega</w:t>
                  </w:r>
                </w:p>
              </w:tc>
            </w:tr>
            <w:tr w:rsidR="00227487" w:rsidRPr="00273F6E" w14:paraId="7ECFFD6C" w14:textId="77777777" w:rsidTr="00227487">
              <w:tc>
                <w:tcPr>
                  <w:tcW w:w="3748" w:type="dxa"/>
                </w:tcPr>
                <w:p w14:paraId="29C7FFF2" w14:textId="77777777" w:rsidR="00227487" w:rsidRPr="00273F6E" w:rsidRDefault="00227487" w:rsidP="00A544ED">
                  <w:pPr>
                    <w:spacing w:line="240" w:lineRule="auto"/>
                    <w:jc w:val="both"/>
                    <w:rPr>
                      <w:rFonts w:eastAsia="Times New Roman"/>
                      <w:color w:val="auto"/>
                      <w:sz w:val="20"/>
                      <w:szCs w:val="20"/>
                      <w:lang w:val="es-ES_tradnl" w:eastAsia="es-CO"/>
                    </w:rPr>
                  </w:pPr>
                </w:p>
              </w:tc>
              <w:tc>
                <w:tcPr>
                  <w:tcW w:w="3543" w:type="dxa"/>
                </w:tcPr>
                <w:p w14:paraId="78B2A554" w14:textId="77777777" w:rsidR="00227487" w:rsidRPr="00273F6E" w:rsidRDefault="00227487" w:rsidP="00A544ED">
                  <w:pPr>
                    <w:spacing w:line="240" w:lineRule="auto"/>
                    <w:jc w:val="both"/>
                    <w:rPr>
                      <w:rFonts w:eastAsia="Times New Roman"/>
                      <w:color w:val="auto"/>
                      <w:sz w:val="20"/>
                      <w:szCs w:val="20"/>
                      <w:lang w:val="es-ES_tradnl" w:eastAsia="es-CO"/>
                    </w:rPr>
                  </w:pPr>
                </w:p>
              </w:tc>
              <w:tc>
                <w:tcPr>
                  <w:tcW w:w="3091" w:type="dxa"/>
                </w:tcPr>
                <w:p w14:paraId="787D6D1E" w14:textId="77777777" w:rsidR="00227487" w:rsidRPr="00273F6E" w:rsidRDefault="00227487" w:rsidP="00A544ED">
                  <w:pPr>
                    <w:spacing w:line="240" w:lineRule="auto"/>
                    <w:jc w:val="both"/>
                    <w:rPr>
                      <w:rFonts w:eastAsia="Times New Roman"/>
                      <w:color w:val="auto"/>
                      <w:sz w:val="20"/>
                      <w:szCs w:val="20"/>
                      <w:lang w:val="es-ES_tradnl" w:eastAsia="es-CO"/>
                    </w:rPr>
                  </w:pPr>
                </w:p>
              </w:tc>
            </w:tr>
            <w:tr w:rsidR="00AE0813" w:rsidRPr="00273F6E" w14:paraId="38B04C2B" w14:textId="77777777" w:rsidTr="00227487">
              <w:tc>
                <w:tcPr>
                  <w:tcW w:w="3748" w:type="dxa"/>
                </w:tcPr>
                <w:p w14:paraId="472A69CA" w14:textId="77777777" w:rsidR="00AE0813" w:rsidRPr="00273F6E" w:rsidRDefault="00AE0813" w:rsidP="00A544ED">
                  <w:pPr>
                    <w:spacing w:line="240" w:lineRule="auto"/>
                    <w:jc w:val="both"/>
                    <w:rPr>
                      <w:rFonts w:eastAsia="Times New Roman"/>
                      <w:color w:val="auto"/>
                      <w:sz w:val="20"/>
                      <w:szCs w:val="20"/>
                      <w:lang w:val="es-ES_tradnl" w:eastAsia="es-CO"/>
                    </w:rPr>
                  </w:pPr>
                </w:p>
              </w:tc>
              <w:tc>
                <w:tcPr>
                  <w:tcW w:w="3543" w:type="dxa"/>
                </w:tcPr>
                <w:p w14:paraId="4129565B" w14:textId="77777777" w:rsidR="00AE0813" w:rsidRPr="00273F6E" w:rsidRDefault="00AE0813" w:rsidP="00A544ED">
                  <w:pPr>
                    <w:spacing w:line="240" w:lineRule="auto"/>
                    <w:jc w:val="both"/>
                    <w:rPr>
                      <w:rFonts w:eastAsia="Times New Roman"/>
                      <w:color w:val="auto"/>
                      <w:sz w:val="20"/>
                      <w:szCs w:val="20"/>
                      <w:lang w:val="es-ES_tradnl" w:eastAsia="es-CO"/>
                    </w:rPr>
                  </w:pPr>
                </w:p>
              </w:tc>
              <w:tc>
                <w:tcPr>
                  <w:tcW w:w="3091" w:type="dxa"/>
                </w:tcPr>
                <w:p w14:paraId="69E2B114" w14:textId="77777777" w:rsidR="00AE0813" w:rsidRPr="00273F6E" w:rsidRDefault="00AE0813" w:rsidP="00A544ED">
                  <w:pPr>
                    <w:spacing w:line="240" w:lineRule="auto"/>
                    <w:jc w:val="both"/>
                    <w:rPr>
                      <w:rFonts w:eastAsia="Times New Roman"/>
                      <w:color w:val="auto"/>
                      <w:sz w:val="20"/>
                      <w:szCs w:val="20"/>
                      <w:lang w:val="es-ES_tradnl" w:eastAsia="es-CO"/>
                    </w:rPr>
                  </w:pPr>
                </w:p>
              </w:tc>
            </w:tr>
            <w:tr w:rsidR="00227487" w:rsidRPr="00273F6E" w14:paraId="1C11ACA8" w14:textId="77777777" w:rsidTr="00227487">
              <w:tc>
                <w:tcPr>
                  <w:tcW w:w="3748" w:type="dxa"/>
                </w:tcPr>
                <w:p w14:paraId="0C3A1D3C" w14:textId="77777777" w:rsidR="00227487" w:rsidRPr="00273F6E" w:rsidRDefault="00227487" w:rsidP="00A544ED">
                  <w:pPr>
                    <w:spacing w:line="240" w:lineRule="auto"/>
                    <w:jc w:val="both"/>
                    <w:rPr>
                      <w:rFonts w:eastAsia="Times New Roman"/>
                      <w:color w:val="auto"/>
                      <w:sz w:val="20"/>
                      <w:szCs w:val="20"/>
                      <w:lang w:val="es-ES_tradnl" w:eastAsia="es-CO"/>
                    </w:rPr>
                  </w:pPr>
                </w:p>
              </w:tc>
              <w:tc>
                <w:tcPr>
                  <w:tcW w:w="3543" w:type="dxa"/>
                </w:tcPr>
                <w:p w14:paraId="2C804A29" w14:textId="77777777" w:rsidR="00227487" w:rsidRPr="00273F6E" w:rsidRDefault="00227487" w:rsidP="00A544ED">
                  <w:pPr>
                    <w:spacing w:line="240" w:lineRule="auto"/>
                    <w:jc w:val="both"/>
                    <w:rPr>
                      <w:rFonts w:eastAsia="Times New Roman"/>
                      <w:color w:val="auto"/>
                      <w:sz w:val="20"/>
                      <w:szCs w:val="20"/>
                      <w:lang w:val="es-ES_tradnl" w:eastAsia="es-CO"/>
                    </w:rPr>
                  </w:pPr>
                </w:p>
              </w:tc>
              <w:tc>
                <w:tcPr>
                  <w:tcW w:w="3091" w:type="dxa"/>
                </w:tcPr>
                <w:p w14:paraId="50A9C5AF" w14:textId="77777777" w:rsidR="00227487" w:rsidRPr="00273F6E" w:rsidRDefault="00227487" w:rsidP="00A544ED">
                  <w:pPr>
                    <w:spacing w:line="240" w:lineRule="auto"/>
                    <w:jc w:val="both"/>
                    <w:rPr>
                      <w:rFonts w:eastAsia="Times New Roman"/>
                      <w:color w:val="auto"/>
                      <w:sz w:val="20"/>
                      <w:szCs w:val="20"/>
                      <w:lang w:val="es-ES_tradnl" w:eastAsia="es-CO"/>
                    </w:rPr>
                  </w:pPr>
                </w:p>
              </w:tc>
            </w:tr>
            <w:tr w:rsidR="00785163" w:rsidRPr="00273F6E" w14:paraId="67ED6940" w14:textId="77777777" w:rsidTr="00AF4E75">
              <w:tc>
                <w:tcPr>
                  <w:tcW w:w="10382" w:type="dxa"/>
                  <w:gridSpan w:val="3"/>
                </w:tcPr>
                <w:p w14:paraId="768859E4" w14:textId="5CAC6005" w:rsidR="00785163" w:rsidRPr="00785163" w:rsidRDefault="00785163" w:rsidP="00785163">
                  <w:pPr>
                    <w:spacing w:line="240" w:lineRule="auto"/>
                    <w:jc w:val="center"/>
                    <w:rPr>
                      <w:rFonts w:eastAsia="Times New Roman"/>
                      <w:color w:val="auto"/>
                      <w:sz w:val="16"/>
                      <w:szCs w:val="16"/>
                      <w:lang w:val="es-ES_tradnl" w:eastAsia="es-CO"/>
                    </w:rPr>
                  </w:pPr>
                  <w:r w:rsidRPr="00785163">
                    <w:rPr>
                      <w:rFonts w:eastAsia="Times New Roman"/>
                      <w:color w:val="auto"/>
                      <w:sz w:val="16"/>
                      <w:szCs w:val="16"/>
                      <w:lang w:val="es-ES_tradnl" w:eastAsia="es-CO"/>
                    </w:rPr>
                    <w:t>Agregue más casillas si lo considera necesario</w:t>
                  </w:r>
                </w:p>
              </w:tc>
            </w:tr>
          </w:tbl>
          <w:p w14:paraId="6CC94441" w14:textId="7F8B7BE4" w:rsidR="00227487" w:rsidRDefault="00227487" w:rsidP="00A544ED">
            <w:pPr>
              <w:spacing w:line="240" w:lineRule="auto"/>
              <w:jc w:val="both"/>
              <w:rPr>
                <w:rFonts w:eastAsia="Times New Roman"/>
                <w:color w:val="auto"/>
                <w:sz w:val="20"/>
                <w:szCs w:val="20"/>
                <w:lang w:val="es-ES_tradnl" w:eastAsia="es-CO"/>
              </w:rPr>
            </w:pPr>
          </w:p>
          <w:p w14:paraId="2273DFB8" w14:textId="31F2DD2E" w:rsidR="00974D5F" w:rsidRPr="00273F6E" w:rsidRDefault="00974D5F" w:rsidP="00A544ED">
            <w:pPr>
              <w:spacing w:line="240" w:lineRule="auto"/>
              <w:jc w:val="both"/>
              <w:rPr>
                <w:rFonts w:eastAsia="Times New Roman"/>
                <w:color w:val="auto"/>
                <w:sz w:val="20"/>
                <w:szCs w:val="20"/>
                <w:lang w:val="es-ES_tradnl" w:eastAsia="es-CO"/>
              </w:rPr>
            </w:pPr>
          </w:p>
          <w:p w14:paraId="19D6B5F4" w14:textId="082C866F" w:rsidR="00227487" w:rsidRPr="00273F6E" w:rsidRDefault="00227487" w:rsidP="00A544ED">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lastRenderedPageBreak/>
              <w:t xml:space="preserve">II. </w:t>
            </w:r>
            <w:r w:rsidR="002454F4" w:rsidRPr="00273F6E">
              <w:rPr>
                <w:rFonts w:eastAsia="Times New Roman"/>
                <w:color w:val="auto"/>
                <w:sz w:val="20"/>
                <w:szCs w:val="20"/>
                <w:lang w:val="es-ES_tradnl" w:eastAsia="es-CO"/>
              </w:rPr>
              <w:t xml:space="preserve">Formación de recurso humano en actividades de </w:t>
            </w:r>
            <w:proofErr w:type="spellStart"/>
            <w:r w:rsidR="002454F4" w:rsidRPr="00273F6E">
              <w:rPr>
                <w:rFonts w:eastAsia="Times New Roman"/>
                <w:color w:val="auto"/>
                <w:sz w:val="20"/>
                <w:szCs w:val="20"/>
                <w:lang w:val="es-ES_tradnl" w:eastAsia="es-CO"/>
              </w:rPr>
              <w:t>CTeI</w:t>
            </w:r>
            <w:proofErr w:type="spellEnd"/>
          </w:p>
          <w:p w14:paraId="235E1E19" w14:textId="14C7E2B3" w:rsidR="00227487" w:rsidRPr="00273F6E" w:rsidRDefault="00227487" w:rsidP="00A544ED">
            <w:pPr>
              <w:spacing w:line="240" w:lineRule="auto"/>
              <w:jc w:val="both"/>
              <w:rPr>
                <w:rFonts w:eastAsia="Times New Roman"/>
                <w:color w:val="auto"/>
                <w:sz w:val="20"/>
                <w:szCs w:val="20"/>
                <w:lang w:val="es-ES_tradnl" w:eastAsia="es-CO"/>
              </w:rPr>
            </w:pPr>
          </w:p>
          <w:tbl>
            <w:tblPr>
              <w:tblStyle w:val="Tablaconcuadrcula"/>
              <w:tblW w:w="0" w:type="auto"/>
              <w:tblLook w:val="04A0" w:firstRow="1" w:lastRow="0" w:firstColumn="1" w:lastColumn="0" w:noHBand="0" w:noVBand="1"/>
            </w:tblPr>
            <w:tblGrid>
              <w:gridCol w:w="3748"/>
              <w:gridCol w:w="3543"/>
              <w:gridCol w:w="3091"/>
            </w:tblGrid>
            <w:tr w:rsidR="00227487" w:rsidRPr="00273F6E" w14:paraId="228A08BD" w14:textId="77777777" w:rsidTr="00227487">
              <w:tc>
                <w:tcPr>
                  <w:tcW w:w="3748" w:type="dxa"/>
                  <w:shd w:val="clear" w:color="auto" w:fill="D6E3BC" w:themeFill="accent3" w:themeFillTint="66"/>
                </w:tcPr>
                <w:p w14:paraId="64C7D30C"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Producto esperado</w:t>
                  </w:r>
                </w:p>
              </w:tc>
              <w:tc>
                <w:tcPr>
                  <w:tcW w:w="3543" w:type="dxa"/>
                  <w:shd w:val="clear" w:color="auto" w:fill="D6E3BC" w:themeFill="accent3" w:themeFillTint="66"/>
                </w:tcPr>
                <w:p w14:paraId="60F85849"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Indicador</w:t>
                  </w:r>
                </w:p>
              </w:tc>
              <w:tc>
                <w:tcPr>
                  <w:tcW w:w="3091" w:type="dxa"/>
                  <w:shd w:val="clear" w:color="auto" w:fill="D6E3BC" w:themeFill="accent3" w:themeFillTint="66"/>
                </w:tcPr>
                <w:p w14:paraId="325FDC0F"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Fecha de entrega</w:t>
                  </w:r>
                </w:p>
              </w:tc>
            </w:tr>
            <w:tr w:rsidR="00227487" w:rsidRPr="00273F6E" w14:paraId="4A4A1916" w14:textId="77777777" w:rsidTr="00227487">
              <w:tc>
                <w:tcPr>
                  <w:tcW w:w="3748" w:type="dxa"/>
                </w:tcPr>
                <w:p w14:paraId="247DF39C"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543" w:type="dxa"/>
                </w:tcPr>
                <w:p w14:paraId="0EF75CF3"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091" w:type="dxa"/>
                </w:tcPr>
                <w:p w14:paraId="42B58F5F" w14:textId="77777777" w:rsidR="00227487" w:rsidRPr="00273F6E" w:rsidRDefault="00227487" w:rsidP="00227487">
                  <w:pPr>
                    <w:spacing w:line="240" w:lineRule="auto"/>
                    <w:jc w:val="both"/>
                    <w:rPr>
                      <w:rFonts w:eastAsia="Times New Roman"/>
                      <w:color w:val="auto"/>
                      <w:sz w:val="20"/>
                      <w:szCs w:val="20"/>
                      <w:lang w:val="es-ES_tradnl" w:eastAsia="es-CO"/>
                    </w:rPr>
                  </w:pPr>
                </w:p>
              </w:tc>
            </w:tr>
            <w:tr w:rsidR="00AE0813" w:rsidRPr="00273F6E" w14:paraId="1D634326" w14:textId="77777777" w:rsidTr="00227487">
              <w:tc>
                <w:tcPr>
                  <w:tcW w:w="3748" w:type="dxa"/>
                </w:tcPr>
                <w:p w14:paraId="0D8B8EB1" w14:textId="77777777" w:rsidR="00AE0813" w:rsidRPr="00273F6E" w:rsidRDefault="00AE0813" w:rsidP="00227487">
                  <w:pPr>
                    <w:spacing w:line="240" w:lineRule="auto"/>
                    <w:jc w:val="both"/>
                    <w:rPr>
                      <w:rFonts w:eastAsia="Times New Roman"/>
                      <w:color w:val="auto"/>
                      <w:sz w:val="20"/>
                      <w:szCs w:val="20"/>
                      <w:lang w:val="es-ES_tradnl" w:eastAsia="es-CO"/>
                    </w:rPr>
                  </w:pPr>
                </w:p>
              </w:tc>
              <w:tc>
                <w:tcPr>
                  <w:tcW w:w="3543" w:type="dxa"/>
                </w:tcPr>
                <w:p w14:paraId="3DEDC91C" w14:textId="77777777" w:rsidR="00AE0813" w:rsidRPr="00273F6E" w:rsidRDefault="00AE0813" w:rsidP="00227487">
                  <w:pPr>
                    <w:spacing w:line="240" w:lineRule="auto"/>
                    <w:jc w:val="both"/>
                    <w:rPr>
                      <w:rFonts w:eastAsia="Times New Roman"/>
                      <w:color w:val="auto"/>
                      <w:sz w:val="20"/>
                      <w:szCs w:val="20"/>
                      <w:lang w:val="es-ES_tradnl" w:eastAsia="es-CO"/>
                    </w:rPr>
                  </w:pPr>
                </w:p>
              </w:tc>
              <w:tc>
                <w:tcPr>
                  <w:tcW w:w="3091" w:type="dxa"/>
                </w:tcPr>
                <w:p w14:paraId="6649197A" w14:textId="77777777" w:rsidR="00AE0813" w:rsidRPr="00273F6E" w:rsidRDefault="00AE0813" w:rsidP="00227487">
                  <w:pPr>
                    <w:spacing w:line="240" w:lineRule="auto"/>
                    <w:jc w:val="both"/>
                    <w:rPr>
                      <w:rFonts w:eastAsia="Times New Roman"/>
                      <w:color w:val="auto"/>
                      <w:sz w:val="20"/>
                      <w:szCs w:val="20"/>
                      <w:lang w:val="es-ES_tradnl" w:eastAsia="es-CO"/>
                    </w:rPr>
                  </w:pPr>
                </w:p>
              </w:tc>
            </w:tr>
            <w:tr w:rsidR="00227487" w:rsidRPr="00273F6E" w14:paraId="48B9D2AA" w14:textId="77777777" w:rsidTr="00227487">
              <w:tc>
                <w:tcPr>
                  <w:tcW w:w="3748" w:type="dxa"/>
                </w:tcPr>
                <w:p w14:paraId="17B13836"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543" w:type="dxa"/>
                </w:tcPr>
                <w:p w14:paraId="04C63395"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091" w:type="dxa"/>
                </w:tcPr>
                <w:p w14:paraId="42B584F0" w14:textId="77777777" w:rsidR="00227487" w:rsidRPr="00273F6E" w:rsidRDefault="00227487" w:rsidP="00227487">
                  <w:pPr>
                    <w:spacing w:line="240" w:lineRule="auto"/>
                    <w:jc w:val="both"/>
                    <w:rPr>
                      <w:rFonts w:eastAsia="Times New Roman"/>
                      <w:color w:val="auto"/>
                      <w:sz w:val="20"/>
                      <w:szCs w:val="20"/>
                      <w:lang w:val="es-ES_tradnl" w:eastAsia="es-CO"/>
                    </w:rPr>
                  </w:pPr>
                </w:p>
              </w:tc>
            </w:tr>
            <w:tr w:rsidR="00785163" w:rsidRPr="00273F6E" w14:paraId="2EB1C98E" w14:textId="77777777" w:rsidTr="00352CE6">
              <w:tc>
                <w:tcPr>
                  <w:tcW w:w="10382" w:type="dxa"/>
                  <w:gridSpan w:val="3"/>
                </w:tcPr>
                <w:p w14:paraId="2DC30C0B" w14:textId="66A60754" w:rsidR="00785163" w:rsidRPr="00273F6E" w:rsidRDefault="00785163" w:rsidP="00785163">
                  <w:pPr>
                    <w:spacing w:line="240" w:lineRule="auto"/>
                    <w:jc w:val="center"/>
                    <w:rPr>
                      <w:rFonts w:eastAsia="Times New Roman"/>
                      <w:color w:val="auto"/>
                      <w:sz w:val="20"/>
                      <w:szCs w:val="20"/>
                      <w:lang w:val="es-ES_tradnl" w:eastAsia="es-CO"/>
                    </w:rPr>
                  </w:pPr>
                  <w:r w:rsidRPr="00785163">
                    <w:rPr>
                      <w:rFonts w:eastAsia="Times New Roman"/>
                      <w:color w:val="auto"/>
                      <w:sz w:val="16"/>
                      <w:szCs w:val="16"/>
                      <w:lang w:val="es-ES_tradnl" w:eastAsia="es-CO"/>
                    </w:rPr>
                    <w:t>Agregue más casillas si lo considera necesario</w:t>
                  </w:r>
                </w:p>
              </w:tc>
            </w:tr>
          </w:tbl>
          <w:p w14:paraId="5350AD3D" w14:textId="61A1829B" w:rsidR="00227487" w:rsidRPr="00273F6E" w:rsidRDefault="00227487" w:rsidP="00A544ED">
            <w:pPr>
              <w:spacing w:line="240" w:lineRule="auto"/>
              <w:jc w:val="both"/>
              <w:rPr>
                <w:rFonts w:eastAsia="Times New Roman"/>
                <w:color w:val="auto"/>
                <w:sz w:val="20"/>
                <w:szCs w:val="20"/>
                <w:lang w:val="es-ES_tradnl" w:eastAsia="es-CO"/>
              </w:rPr>
            </w:pPr>
          </w:p>
          <w:p w14:paraId="0C1C6E85" w14:textId="788DDCFD" w:rsidR="00227487" w:rsidRPr="00273F6E" w:rsidRDefault="00227487" w:rsidP="00227487">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III. Apropiación social del conocimiento</w:t>
            </w:r>
          </w:p>
          <w:p w14:paraId="7563CA92" w14:textId="05664FC0" w:rsidR="00227487" w:rsidRPr="00273F6E" w:rsidRDefault="00227487" w:rsidP="00227487">
            <w:pPr>
              <w:spacing w:line="240" w:lineRule="auto"/>
              <w:jc w:val="both"/>
              <w:rPr>
                <w:rFonts w:eastAsia="Times New Roman"/>
                <w:color w:val="auto"/>
                <w:sz w:val="20"/>
                <w:szCs w:val="20"/>
                <w:lang w:val="es-ES_tradnl" w:eastAsia="es-CO"/>
              </w:rPr>
            </w:pPr>
          </w:p>
          <w:tbl>
            <w:tblPr>
              <w:tblStyle w:val="Tablaconcuadrcula"/>
              <w:tblW w:w="0" w:type="auto"/>
              <w:tblLook w:val="04A0" w:firstRow="1" w:lastRow="0" w:firstColumn="1" w:lastColumn="0" w:noHBand="0" w:noVBand="1"/>
            </w:tblPr>
            <w:tblGrid>
              <w:gridCol w:w="3748"/>
              <w:gridCol w:w="3543"/>
              <w:gridCol w:w="3091"/>
            </w:tblGrid>
            <w:tr w:rsidR="00227487" w:rsidRPr="00273F6E" w14:paraId="68C2E80D" w14:textId="77777777" w:rsidTr="00227487">
              <w:tc>
                <w:tcPr>
                  <w:tcW w:w="3748" w:type="dxa"/>
                  <w:shd w:val="clear" w:color="auto" w:fill="D6E3BC" w:themeFill="accent3" w:themeFillTint="66"/>
                </w:tcPr>
                <w:p w14:paraId="029C627F"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Producto esperado</w:t>
                  </w:r>
                </w:p>
              </w:tc>
              <w:tc>
                <w:tcPr>
                  <w:tcW w:w="3543" w:type="dxa"/>
                  <w:shd w:val="clear" w:color="auto" w:fill="D6E3BC" w:themeFill="accent3" w:themeFillTint="66"/>
                </w:tcPr>
                <w:p w14:paraId="447B565D"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Indicador</w:t>
                  </w:r>
                </w:p>
              </w:tc>
              <w:tc>
                <w:tcPr>
                  <w:tcW w:w="3091" w:type="dxa"/>
                  <w:shd w:val="clear" w:color="auto" w:fill="D6E3BC" w:themeFill="accent3" w:themeFillTint="66"/>
                </w:tcPr>
                <w:p w14:paraId="4AACF86A"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Fecha de entrega</w:t>
                  </w:r>
                </w:p>
              </w:tc>
            </w:tr>
            <w:tr w:rsidR="00227487" w:rsidRPr="00273F6E" w14:paraId="69B0BC67" w14:textId="77777777" w:rsidTr="00227487">
              <w:tc>
                <w:tcPr>
                  <w:tcW w:w="3748" w:type="dxa"/>
                </w:tcPr>
                <w:p w14:paraId="184D29FE"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543" w:type="dxa"/>
                </w:tcPr>
                <w:p w14:paraId="6350C4FF"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091" w:type="dxa"/>
                </w:tcPr>
                <w:p w14:paraId="2CA24EAB" w14:textId="77777777" w:rsidR="00227487" w:rsidRPr="00273F6E" w:rsidRDefault="00227487" w:rsidP="00227487">
                  <w:pPr>
                    <w:spacing w:line="240" w:lineRule="auto"/>
                    <w:jc w:val="both"/>
                    <w:rPr>
                      <w:rFonts w:eastAsia="Times New Roman"/>
                      <w:color w:val="auto"/>
                      <w:sz w:val="20"/>
                      <w:szCs w:val="20"/>
                      <w:lang w:val="es-ES_tradnl" w:eastAsia="es-CO"/>
                    </w:rPr>
                  </w:pPr>
                </w:p>
              </w:tc>
            </w:tr>
            <w:tr w:rsidR="00AE0813" w:rsidRPr="00273F6E" w14:paraId="744825B7" w14:textId="77777777" w:rsidTr="00227487">
              <w:tc>
                <w:tcPr>
                  <w:tcW w:w="3748" w:type="dxa"/>
                </w:tcPr>
                <w:p w14:paraId="4916E2D3" w14:textId="77777777" w:rsidR="00AE0813" w:rsidRPr="00273F6E" w:rsidRDefault="00AE0813" w:rsidP="00227487">
                  <w:pPr>
                    <w:spacing w:line="240" w:lineRule="auto"/>
                    <w:jc w:val="both"/>
                    <w:rPr>
                      <w:rFonts w:eastAsia="Times New Roman"/>
                      <w:color w:val="auto"/>
                      <w:sz w:val="20"/>
                      <w:szCs w:val="20"/>
                      <w:lang w:val="es-ES_tradnl" w:eastAsia="es-CO"/>
                    </w:rPr>
                  </w:pPr>
                </w:p>
              </w:tc>
              <w:tc>
                <w:tcPr>
                  <w:tcW w:w="3543" w:type="dxa"/>
                </w:tcPr>
                <w:p w14:paraId="0E08A1A1" w14:textId="77777777" w:rsidR="00AE0813" w:rsidRPr="00273F6E" w:rsidRDefault="00AE0813" w:rsidP="00227487">
                  <w:pPr>
                    <w:spacing w:line="240" w:lineRule="auto"/>
                    <w:jc w:val="both"/>
                    <w:rPr>
                      <w:rFonts w:eastAsia="Times New Roman"/>
                      <w:color w:val="auto"/>
                      <w:sz w:val="20"/>
                      <w:szCs w:val="20"/>
                      <w:lang w:val="es-ES_tradnl" w:eastAsia="es-CO"/>
                    </w:rPr>
                  </w:pPr>
                </w:p>
              </w:tc>
              <w:tc>
                <w:tcPr>
                  <w:tcW w:w="3091" w:type="dxa"/>
                </w:tcPr>
                <w:p w14:paraId="7C2D6351" w14:textId="77777777" w:rsidR="00AE0813" w:rsidRPr="00273F6E" w:rsidRDefault="00AE0813" w:rsidP="00227487">
                  <w:pPr>
                    <w:spacing w:line="240" w:lineRule="auto"/>
                    <w:jc w:val="both"/>
                    <w:rPr>
                      <w:rFonts w:eastAsia="Times New Roman"/>
                      <w:color w:val="auto"/>
                      <w:sz w:val="20"/>
                      <w:szCs w:val="20"/>
                      <w:lang w:val="es-ES_tradnl" w:eastAsia="es-CO"/>
                    </w:rPr>
                  </w:pPr>
                </w:p>
              </w:tc>
            </w:tr>
            <w:tr w:rsidR="00227487" w:rsidRPr="00273F6E" w14:paraId="551E7D3A" w14:textId="77777777" w:rsidTr="00227487">
              <w:tc>
                <w:tcPr>
                  <w:tcW w:w="3748" w:type="dxa"/>
                </w:tcPr>
                <w:p w14:paraId="3C38A3CB"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543" w:type="dxa"/>
                </w:tcPr>
                <w:p w14:paraId="63F07D8F"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091" w:type="dxa"/>
                </w:tcPr>
                <w:p w14:paraId="1C0DB67C" w14:textId="77777777" w:rsidR="00227487" w:rsidRPr="00273F6E" w:rsidRDefault="00227487" w:rsidP="00227487">
                  <w:pPr>
                    <w:spacing w:line="240" w:lineRule="auto"/>
                    <w:jc w:val="both"/>
                    <w:rPr>
                      <w:rFonts w:eastAsia="Times New Roman"/>
                      <w:color w:val="auto"/>
                      <w:sz w:val="20"/>
                      <w:szCs w:val="20"/>
                      <w:lang w:val="es-ES_tradnl" w:eastAsia="es-CO"/>
                    </w:rPr>
                  </w:pPr>
                </w:p>
              </w:tc>
            </w:tr>
            <w:tr w:rsidR="00974D5F" w:rsidRPr="00273F6E" w14:paraId="33CE1AA5" w14:textId="77777777" w:rsidTr="0040072B">
              <w:tc>
                <w:tcPr>
                  <w:tcW w:w="10382" w:type="dxa"/>
                  <w:gridSpan w:val="3"/>
                </w:tcPr>
                <w:p w14:paraId="58BF0921" w14:textId="5A56ABA6" w:rsidR="00974D5F" w:rsidRPr="00273F6E" w:rsidRDefault="00974D5F" w:rsidP="00974D5F">
                  <w:pPr>
                    <w:spacing w:line="240" w:lineRule="auto"/>
                    <w:jc w:val="center"/>
                    <w:rPr>
                      <w:rFonts w:eastAsia="Times New Roman"/>
                      <w:color w:val="auto"/>
                      <w:sz w:val="20"/>
                      <w:szCs w:val="20"/>
                      <w:lang w:val="es-ES_tradnl" w:eastAsia="es-CO"/>
                    </w:rPr>
                  </w:pPr>
                  <w:r w:rsidRPr="00785163">
                    <w:rPr>
                      <w:rFonts w:eastAsia="Times New Roman"/>
                      <w:color w:val="auto"/>
                      <w:sz w:val="16"/>
                      <w:szCs w:val="16"/>
                      <w:lang w:val="es-ES_tradnl" w:eastAsia="es-CO"/>
                    </w:rPr>
                    <w:t>Agregue más casillas si lo considera necesario</w:t>
                  </w:r>
                </w:p>
              </w:tc>
            </w:tr>
          </w:tbl>
          <w:p w14:paraId="410E1CDE" w14:textId="1591B2C5" w:rsidR="00227487" w:rsidRPr="00273F6E" w:rsidRDefault="00227487" w:rsidP="00227487">
            <w:pPr>
              <w:spacing w:line="240" w:lineRule="auto"/>
              <w:jc w:val="both"/>
              <w:rPr>
                <w:rFonts w:eastAsia="Times New Roman"/>
                <w:color w:val="auto"/>
                <w:sz w:val="20"/>
                <w:szCs w:val="20"/>
                <w:lang w:val="es-ES_tradnl" w:eastAsia="es-CO"/>
              </w:rPr>
            </w:pPr>
          </w:p>
          <w:p w14:paraId="1183EF8F" w14:textId="3FF425B1" w:rsidR="00227487" w:rsidRPr="00273F6E" w:rsidRDefault="00227487" w:rsidP="00227487">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IV. Desarrollo Tecnológico</w:t>
            </w:r>
            <w:r w:rsidR="002454F4" w:rsidRPr="00273F6E">
              <w:rPr>
                <w:rFonts w:eastAsia="Times New Roman"/>
                <w:color w:val="auto"/>
                <w:sz w:val="20"/>
                <w:szCs w:val="20"/>
                <w:lang w:val="es-ES_tradnl" w:eastAsia="es-CO"/>
              </w:rPr>
              <w:t xml:space="preserve"> e Innovación</w:t>
            </w:r>
          </w:p>
          <w:p w14:paraId="235992F2" w14:textId="77777777" w:rsidR="00227487" w:rsidRPr="00273F6E" w:rsidRDefault="00227487" w:rsidP="00A544ED">
            <w:pPr>
              <w:spacing w:line="240" w:lineRule="auto"/>
              <w:jc w:val="both"/>
              <w:rPr>
                <w:rFonts w:eastAsia="Times New Roman"/>
                <w:color w:val="auto"/>
                <w:sz w:val="20"/>
                <w:szCs w:val="20"/>
                <w:lang w:val="es-ES_tradnl" w:eastAsia="es-CO"/>
              </w:rPr>
            </w:pPr>
          </w:p>
          <w:tbl>
            <w:tblPr>
              <w:tblStyle w:val="Tablaconcuadrcula"/>
              <w:tblW w:w="0" w:type="auto"/>
              <w:tblLook w:val="04A0" w:firstRow="1" w:lastRow="0" w:firstColumn="1" w:lastColumn="0" w:noHBand="0" w:noVBand="1"/>
            </w:tblPr>
            <w:tblGrid>
              <w:gridCol w:w="3748"/>
              <w:gridCol w:w="3543"/>
              <w:gridCol w:w="3091"/>
            </w:tblGrid>
            <w:tr w:rsidR="00227487" w:rsidRPr="00273F6E" w14:paraId="4985D90C" w14:textId="77777777" w:rsidTr="00227487">
              <w:tc>
                <w:tcPr>
                  <w:tcW w:w="3748" w:type="dxa"/>
                  <w:shd w:val="clear" w:color="auto" w:fill="D6E3BC" w:themeFill="accent3" w:themeFillTint="66"/>
                </w:tcPr>
                <w:p w14:paraId="08FCF4BC"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Producto esperado</w:t>
                  </w:r>
                </w:p>
              </w:tc>
              <w:tc>
                <w:tcPr>
                  <w:tcW w:w="3543" w:type="dxa"/>
                  <w:shd w:val="clear" w:color="auto" w:fill="D6E3BC" w:themeFill="accent3" w:themeFillTint="66"/>
                </w:tcPr>
                <w:p w14:paraId="6B458412"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Indicador</w:t>
                  </w:r>
                </w:p>
              </w:tc>
              <w:tc>
                <w:tcPr>
                  <w:tcW w:w="3091" w:type="dxa"/>
                  <w:shd w:val="clear" w:color="auto" w:fill="D6E3BC" w:themeFill="accent3" w:themeFillTint="66"/>
                </w:tcPr>
                <w:p w14:paraId="64E89415" w14:textId="77777777" w:rsidR="00227487" w:rsidRPr="00273F6E" w:rsidRDefault="00227487" w:rsidP="00227487">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Fecha de entrega</w:t>
                  </w:r>
                </w:p>
              </w:tc>
            </w:tr>
            <w:tr w:rsidR="00227487" w:rsidRPr="00273F6E" w14:paraId="582075F0" w14:textId="77777777" w:rsidTr="00227487">
              <w:tc>
                <w:tcPr>
                  <w:tcW w:w="3748" w:type="dxa"/>
                </w:tcPr>
                <w:p w14:paraId="2EE47F05"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543" w:type="dxa"/>
                </w:tcPr>
                <w:p w14:paraId="0EE9BE9B"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091" w:type="dxa"/>
                </w:tcPr>
                <w:p w14:paraId="38420757" w14:textId="77777777" w:rsidR="00227487" w:rsidRPr="00273F6E" w:rsidRDefault="00227487" w:rsidP="00227487">
                  <w:pPr>
                    <w:spacing w:line="240" w:lineRule="auto"/>
                    <w:jc w:val="both"/>
                    <w:rPr>
                      <w:rFonts w:eastAsia="Times New Roman"/>
                      <w:color w:val="auto"/>
                      <w:sz w:val="20"/>
                      <w:szCs w:val="20"/>
                      <w:lang w:val="es-ES_tradnl" w:eastAsia="es-CO"/>
                    </w:rPr>
                  </w:pPr>
                </w:p>
              </w:tc>
            </w:tr>
            <w:tr w:rsidR="00AE0813" w:rsidRPr="00273F6E" w14:paraId="3E03D669" w14:textId="77777777" w:rsidTr="00227487">
              <w:tc>
                <w:tcPr>
                  <w:tcW w:w="3748" w:type="dxa"/>
                </w:tcPr>
                <w:p w14:paraId="01FA2768" w14:textId="77777777" w:rsidR="00AE0813" w:rsidRPr="00273F6E" w:rsidRDefault="00AE0813" w:rsidP="00227487">
                  <w:pPr>
                    <w:spacing w:line="240" w:lineRule="auto"/>
                    <w:jc w:val="both"/>
                    <w:rPr>
                      <w:rFonts w:eastAsia="Times New Roman"/>
                      <w:color w:val="auto"/>
                      <w:sz w:val="20"/>
                      <w:szCs w:val="20"/>
                      <w:lang w:val="es-ES_tradnl" w:eastAsia="es-CO"/>
                    </w:rPr>
                  </w:pPr>
                </w:p>
              </w:tc>
              <w:tc>
                <w:tcPr>
                  <w:tcW w:w="3543" w:type="dxa"/>
                </w:tcPr>
                <w:p w14:paraId="74C67433" w14:textId="77777777" w:rsidR="00AE0813" w:rsidRPr="00273F6E" w:rsidRDefault="00AE0813" w:rsidP="00227487">
                  <w:pPr>
                    <w:spacing w:line="240" w:lineRule="auto"/>
                    <w:jc w:val="both"/>
                    <w:rPr>
                      <w:rFonts w:eastAsia="Times New Roman"/>
                      <w:color w:val="auto"/>
                      <w:sz w:val="20"/>
                      <w:szCs w:val="20"/>
                      <w:lang w:val="es-ES_tradnl" w:eastAsia="es-CO"/>
                    </w:rPr>
                  </w:pPr>
                </w:p>
              </w:tc>
              <w:tc>
                <w:tcPr>
                  <w:tcW w:w="3091" w:type="dxa"/>
                </w:tcPr>
                <w:p w14:paraId="7C64B1BF" w14:textId="77777777" w:rsidR="00AE0813" w:rsidRPr="00273F6E" w:rsidRDefault="00AE0813" w:rsidP="00227487">
                  <w:pPr>
                    <w:spacing w:line="240" w:lineRule="auto"/>
                    <w:jc w:val="both"/>
                    <w:rPr>
                      <w:rFonts w:eastAsia="Times New Roman"/>
                      <w:color w:val="auto"/>
                      <w:sz w:val="20"/>
                      <w:szCs w:val="20"/>
                      <w:lang w:val="es-ES_tradnl" w:eastAsia="es-CO"/>
                    </w:rPr>
                  </w:pPr>
                </w:p>
              </w:tc>
            </w:tr>
            <w:tr w:rsidR="00227487" w:rsidRPr="00273F6E" w14:paraId="6D555889" w14:textId="77777777" w:rsidTr="00227487">
              <w:tc>
                <w:tcPr>
                  <w:tcW w:w="3748" w:type="dxa"/>
                </w:tcPr>
                <w:p w14:paraId="70595027"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543" w:type="dxa"/>
                </w:tcPr>
                <w:p w14:paraId="2D64CB73" w14:textId="77777777" w:rsidR="00227487" w:rsidRPr="00273F6E" w:rsidRDefault="00227487" w:rsidP="00227487">
                  <w:pPr>
                    <w:spacing w:line="240" w:lineRule="auto"/>
                    <w:jc w:val="both"/>
                    <w:rPr>
                      <w:rFonts w:eastAsia="Times New Roman"/>
                      <w:color w:val="auto"/>
                      <w:sz w:val="20"/>
                      <w:szCs w:val="20"/>
                      <w:lang w:val="es-ES_tradnl" w:eastAsia="es-CO"/>
                    </w:rPr>
                  </w:pPr>
                </w:p>
              </w:tc>
              <w:tc>
                <w:tcPr>
                  <w:tcW w:w="3091" w:type="dxa"/>
                </w:tcPr>
                <w:p w14:paraId="0EDDC82E" w14:textId="77777777" w:rsidR="00227487" w:rsidRPr="00273F6E" w:rsidRDefault="00227487" w:rsidP="00227487">
                  <w:pPr>
                    <w:spacing w:line="240" w:lineRule="auto"/>
                    <w:jc w:val="both"/>
                    <w:rPr>
                      <w:rFonts w:eastAsia="Times New Roman"/>
                      <w:color w:val="auto"/>
                      <w:sz w:val="20"/>
                      <w:szCs w:val="20"/>
                      <w:lang w:val="es-ES_tradnl" w:eastAsia="es-CO"/>
                    </w:rPr>
                  </w:pPr>
                </w:p>
              </w:tc>
            </w:tr>
            <w:tr w:rsidR="00974D5F" w:rsidRPr="00273F6E" w14:paraId="2DAF848C" w14:textId="77777777" w:rsidTr="00A147BE">
              <w:tc>
                <w:tcPr>
                  <w:tcW w:w="10382" w:type="dxa"/>
                  <w:gridSpan w:val="3"/>
                </w:tcPr>
                <w:p w14:paraId="36852A2B" w14:textId="5D5FA8E9" w:rsidR="00974D5F" w:rsidRPr="00273F6E" w:rsidRDefault="00974D5F" w:rsidP="00974D5F">
                  <w:pPr>
                    <w:spacing w:line="240" w:lineRule="auto"/>
                    <w:jc w:val="center"/>
                    <w:rPr>
                      <w:rFonts w:eastAsia="Times New Roman"/>
                      <w:color w:val="auto"/>
                      <w:sz w:val="20"/>
                      <w:szCs w:val="20"/>
                      <w:lang w:val="es-ES_tradnl" w:eastAsia="es-CO"/>
                    </w:rPr>
                  </w:pPr>
                  <w:r w:rsidRPr="00785163">
                    <w:rPr>
                      <w:rFonts w:eastAsia="Times New Roman"/>
                      <w:color w:val="auto"/>
                      <w:sz w:val="16"/>
                      <w:szCs w:val="16"/>
                      <w:lang w:val="es-ES_tradnl" w:eastAsia="es-CO"/>
                    </w:rPr>
                    <w:t>Agregue más casillas si lo considera necesario</w:t>
                  </w:r>
                </w:p>
              </w:tc>
            </w:tr>
          </w:tbl>
          <w:p w14:paraId="2AF79176" w14:textId="2AD4E4EA" w:rsidR="00311916" w:rsidRPr="00273F6E" w:rsidRDefault="00974D5F" w:rsidP="00A544ED">
            <w:pPr>
              <w:spacing w:line="240" w:lineRule="auto"/>
              <w:jc w:val="both"/>
              <w:rPr>
                <w:rFonts w:eastAsia="Times New Roman"/>
                <w:color w:val="auto"/>
                <w:sz w:val="20"/>
                <w:szCs w:val="20"/>
                <w:lang w:val="es-ES_tradnl" w:eastAsia="es-CO"/>
              </w:rPr>
            </w:pPr>
            <w:r>
              <w:rPr>
                <w:rFonts w:eastAsia="Times New Roman"/>
                <w:color w:val="auto"/>
                <w:sz w:val="20"/>
                <w:szCs w:val="20"/>
                <w:lang w:val="es-ES_tradnl" w:eastAsia="es-CO"/>
              </w:rPr>
              <w:t xml:space="preserve"> </w:t>
            </w:r>
          </w:p>
        </w:tc>
      </w:tr>
      <w:tr w:rsidR="00443C10" w:rsidRPr="00273F6E" w14:paraId="03086004" w14:textId="77777777" w:rsidTr="00A544ED">
        <w:trPr>
          <w:trHeight w:val="300"/>
        </w:trPr>
        <w:tc>
          <w:tcPr>
            <w:tcW w:w="5000" w:type="pct"/>
            <w:gridSpan w:val="2"/>
            <w:vMerge/>
            <w:vAlign w:val="center"/>
            <w:hideMark/>
          </w:tcPr>
          <w:p w14:paraId="2CE908EE"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18BD9844" w14:textId="77777777" w:rsidTr="00A544ED">
        <w:trPr>
          <w:trHeight w:val="300"/>
        </w:trPr>
        <w:tc>
          <w:tcPr>
            <w:tcW w:w="5000" w:type="pct"/>
            <w:gridSpan w:val="2"/>
            <w:vMerge/>
            <w:vAlign w:val="center"/>
            <w:hideMark/>
          </w:tcPr>
          <w:p w14:paraId="73582CDA"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2A503458" w14:textId="77777777" w:rsidTr="00A544ED">
        <w:trPr>
          <w:trHeight w:val="300"/>
        </w:trPr>
        <w:tc>
          <w:tcPr>
            <w:tcW w:w="5000" w:type="pct"/>
            <w:gridSpan w:val="2"/>
            <w:vMerge/>
            <w:vAlign w:val="center"/>
            <w:hideMark/>
          </w:tcPr>
          <w:p w14:paraId="3C8736DB"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0ADE40B0" w14:textId="77777777" w:rsidTr="00A544ED">
        <w:trPr>
          <w:trHeight w:val="300"/>
        </w:trPr>
        <w:tc>
          <w:tcPr>
            <w:tcW w:w="5000" w:type="pct"/>
            <w:gridSpan w:val="2"/>
            <w:vMerge/>
            <w:vAlign w:val="center"/>
            <w:hideMark/>
          </w:tcPr>
          <w:p w14:paraId="61F4E411"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229BDE49" w14:textId="77777777" w:rsidTr="00A544ED">
        <w:trPr>
          <w:trHeight w:val="300"/>
        </w:trPr>
        <w:tc>
          <w:tcPr>
            <w:tcW w:w="5000" w:type="pct"/>
            <w:gridSpan w:val="2"/>
            <w:vMerge/>
            <w:vAlign w:val="center"/>
            <w:hideMark/>
          </w:tcPr>
          <w:p w14:paraId="0B64519E"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598427CE" w14:textId="77777777" w:rsidTr="00A544ED">
        <w:trPr>
          <w:trHeight w:val="300"/>
        </w:trPr>
        <w:tc>
          <w:tcPr>
            <w:tcW w:w="5000" w:type="pct"/>
            <w:gridSpan w:val="2"/>
            <w:vMerge/>
            <w:vAlign w:val="center"/>
            <w:hideMark/>
          </w:tcPr>
          <w:p w14:paraId="50AB5FB9"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68F4C061" w14:textId="77777777" w:rsidTr="00A544ED">
        <w:trPr>
          <w:trHeight w:val="300"/>
        </w:trPr>
        <w:tc>
          <w:tcPr>
            <w:tcW w:w="5000" w:type="pct"/>
            <w:gridSpan w:val="2"/>
            <w:vMerge/>
            <w:vAlign w:val="center"/>
            <w:hideMark/>
          </w:tcPr>
          <w:p w14:paraId="3DF7DD62" w14:textId="77777777" w:rsidR="001B52F7" w:rsidRPr="00273F6E" w:rsidRDefault="001B52F7" w:rsidP="00A544ED">
            <w:pPr>
              <w:spacing w:line="240" w:lineRule="auto"/>
              <w:rPr>
                <w:rFonts w:eastAsia="Times New Roman"/>
                <w:color w:val="auto"/>
                <w:sz w:val="20"/>
                <w:szCs w:val="20"/>
                <w:lang w:val="es-ES_tradnl" w:eastAsia="es-CO"/>
              </w:rPr>
            </w:pPr>
          </w:p>
        </w:tc>
      </w:tr>
      <w:tr w:rsidR="00645B29" w:rsidRPr="00273F6E" w14:paraId="647084F2" w14:textId="77777777" w:rsidTr="00A544ED">
        <w:trPr>
          <w:trHeight w:val="300"/>
        </w:trPr>
        <w:tc>
          <w:tcPr>
            <w:tcW w:w="5000" w:type="pct"/>
            <w:gridSpan w:val="2"/>
            <w:vMerge/>
            <w:vAlign w:val="center"/>
            <w:hideMark/>
          </w:tcPr>
          <w:p w14:paraId="108549E5"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6A672036" w14:textId="77777777" w:rsidTr="00A544ED">
        <w:trPr>
          <w:trHeight w:val="300"/>
        </w:trPr>
        <w:tc>
          <w:tcPr>
            <w:tcW w:w="5000" w:type="pct"/>
            <w:gridSpan w:val="2"/>
            <w:shd w:val="clear" w:color="000000" w:fill="E2EFDA"/>
            <w:vAlign w:val="center"/>
            <w:hideMark/>
          </w:tcPr>
          <w:p w14:paraId="4E82B28D" w14:textId="77777777" w:rsidR="00974D5F" w:rsidRPr="00974D5F" w:rsidRDefault="00974D5F" w:rsidP="00974D5F">
            <w:pPr>
              <w:pStyle w:val="Prrafodelista"/>
              <w:pBdr>
                <w:top w:val="nil"/>
                <w:left w:val="nil"/>
                <w:bottom w:val="nil"/>
                <w:right w:val="nil"/>
                <w:between w:val="nil"/>
                <w:bar w:val="nil"/>
              </w:pBdr>
              <w:ind w:left="360"/>
              <w:rPr>
                <w:b/>
                <w:bCs/>
                <w:color w:val="auto"/>
                <w:sz w:val="20"/>
                <w:szCs w:val="20"/>
                <w:lang w:val="es-ES_tradnl"/>
              </w:rPr>
            </w:pPr>
          </w:p>
          <w:p w14:paraId="352DC8EA" w14:textId="67D0C0D6" w:rsidR="00B154D0" w:rsidRPr="00273F6E" w:rsidRDefault="00B154D0" w:rsidP="00B154D0">
            <w:pPr>
              <w:pStyle w:val="Prrafodelista"/>
              <w:numPr>
                <w:ilvl w:val="0"/>
                <w:numId w:val="5"/>
              </w:numPr>
              <w:pBdr>
                <w:top w:val="nil"/>
                <w:left w:val="nil"/>
                <w:bottom w:val="nil"/>
                <w:right w:val="nil"/>
                <w:between w:val="nil"/>
                <w:bar w:val="nil"/>
              </w:pBdr>
              <w:ind w:left="360"/>
              <w:jc w:val="center"/>
              <w:rPr>
                <w:b/>
                <w:bCs/>
                <w:color w:val="auto"/>
                <w:sz w:val="20"/>
                <w:szCs w:val="20"/>
                <w:lang w:val="es-ES_tradnl"/>
              </w:rPr>
            </w:pPr>
            <w:r w:rsidRPr="00273F6E">
              <w:rPr>
                <w:rFonts w:eastAsia="Times New Roman"/>
                <w:b/>
                <w:color w:val="auto"/>
                <w:sz w:val="20"/>
                <w:szCs w:val="20"/>
                <w:lang w:val="es-ES_tradnl" w:eastAsia="es-CO"/>
              </w:rPr>
              <w:t>LISTA DE REFERENCIAS</w:t>
            </w:r>
          </w:p>
          <w:p w14:paraId="1706B95C" w14:textId="77777777" w:rsidR="00B154D0" w:rsidRPr="00273F6E" w:rsidRDefault="00B154D0" w:rsidP="00B154D0">
            <w:pPr>
              <w:pBdr>
                <w:top w:val="nil"/>
                <w:left w:val="nil"/>
                <w:bottom w:val="nil"/>
                <w:right w:val="nil"/>
                <w:between w:val="nil"/>
                <w:bar w:val="nil"/>
              </w:pBdr>
              <w:jc w:val="both"/>
              <w:rPr>
                <w:bCs/>
                <w:color w:val="auto"/>
                <w:sz w:val="20"/>
                <w:szCs w:val="20"/>
                <w:lang w:val="es-ES_tradnl"/>
              </w:rPr>
            </w:pPr>
          </w:p>
          <w:p w14:paraId="08E67F28" w14:textId="209728AC" w:rsidR="00AE0813" w:rsidRPr="00273F6E" w:rsidRDefault="00B154D0" w:rsidP="00B154D0">
            <w:pPr>
              <w:pBdr>
                <w:top w:val="nil"/>
                <w:left w:val="nil"/>
                <w:bottom w:val="nil"/>
                <w:right w:val="nil"/>
                <w:between w:val="nil"/>
                <w:bar w:val="nil"/>
              </w:pBdr>
              <w:jc w:val="both"/>
              <w:rPr>
                <w:b/>
                <w:bCs/>
                <w:color w:val="auto"/>
                <w:sz w:val="20"/>
                <w:szCs w:val="20"/>
                <w:lang w:val="es-ES_tradnl"/>
              </w:rPr>
            </w:pPr>
            <w:r w:rsidRPr="00273F6E">
              <w:rPr>
                <w:bCs/>
                <w:color w:val="auto"/>
                <w:sz w:val="20"/>
                <w:szCs w:val="20"/>
                <w:lang w:val="es-ES_tradnl"/>
              </w:rPr>
              <w:t>S</w:t>
            </w:r>
            <w:r w:rsidR="00AE0813" w:rsidRPr="00273F6E">
              <w:rPr>
                <w:bCs/>
                <w:color w:val="auto"/>
                <w:sz w:val="20"/>
                <w:szCs w:val="20"/>
                <w:lang w:val="es-ES_tradnl"/>
              </w:rPr>
              <w:t>e debe reseñar la bibliografía consultada: autores, fuentes o páginas WEB que se citen en este documento, también todos los demás que, aunque no se citen, serán necesarios para el desarrollo del proyecto. Se utilizará normas APA y, en los casos de la Escuela de Ingenierías que así lo ameriten, normas IEEE.</w:t>
            </w:r>
          </w:p>
          <w:p w14:paraId="2AB48536" w14:textId="7E63CB4B" w:rsidR="001B52F7" w:rsidRPr="00273F6E" w:rsidRDefault="001B52F7" w:rsidP="00F97140">
            <w:pPr>
              <w:spacing w:line="240" w:lineRule="auto"/>
              <w:jc w:val="both"/>
              <w:rPr>
                <w:rFonts w:eastAsia="Times New Roman"/>
                <w:color w:val="auto"/>
                <w:sz w:val="20"/>
                <w:szCs w:val="20"/>
                <w:lang w:val="es-ES_tradnl" w:eastAsia="es-CO"/>
              </w:rPr>
            </w:pPr>
          </w:p>
        </w:tc>
      </w:tr>
      <w:tr w:rsidR="00443C10" w:rsidRPr="00273F6E" w14:paraId="00AB4ED4" w14:textId="77777777" w:rsidTr="00A544ED">
        <w:trPr>
          <w:trHeight w:val="300"/>
        </w:trPr>
        <w:tc>
          <w:tcPr>
            <w:tcW w:w="5000" w:type="pct"/>
            <w:gridSpan w:val="2"/>
            <w:vMerge w:val="restart"/>
            <w:vAlign w:val="center"/>
            <w:hideMark/>
          </w:tcPr>
          <w:p w14:paraId="55BAF73A"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477DAECE" w14:textId="77777777" w:rsidTr="00A544ED">
        <w:trPr>
          <w:trHeight w:val="300"/>
        </w:trPr>
        <w:tc>
          <w:tcPr>
            <w:tcW w:w="5000" w:type="pct"/>
            <w:gridSpan w:val="2"/>
            <w:vMerge/>
            <w:vAlign w:val="center"/>
            <w:hideMark/>
          </w:tcPr>
          <w:p w14:paraId="46FBDDED"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35650A0C" w14:textId="77777777" w:rsidTr="00A544ED">
        <w:trPr>
          <w:trHeight w:val="300"/>
        </w:trPr>
        <w:tc>
          <w:tcPr>
            <w:tcW w:w="5000" w:type="pct"/>
            <w:gridSpan w:val="2"/>
            <w:vMerge/>
            <w:vAlign w:val="center"/>
            <w:hideMark/>
          </w:tcPr>
          <w:p w14:paraId="3BA7F4BF" w14:textId="77777777" w:rsidR="001B52F7" w:rsidRPr="00273F6E" w:rsidRDefault="001B52F7" w:rsidP="00A544ED">
            <w:pPr>
              <w:spacing w:line="240" w:lineRule="auto"/>
              <w:rPr>
                <w:rFonts w:eastAsia="Times New Roman"/>
                <w:color w:val="auto"/>
                <w:sz w:val="20"/>
                <w:szCs w:val="20"/>
                <w:lang w:val="es-ES_tradnl" w:eastAsia="es-CO"/>
              </w:rPr>
            </w:pPr>
          </w:p>
        </w:tc>
      </w:tr>
      <w:tr w:rsidR="00443C10" w:rsidRPr="00273F6E" w14:paraId="12A86D68" w14:textId="77777777" w:rsidTr="00A544ED">
        <w:trPr>
          <w:trHeight w:val="300"/>
        </w:trPr>
        <w:tc>
          <w:tcPr>
            <w:tcW w:w="5000" w:type="pct"/>
            <w:gridSpan w:val="2"/>
            <w:vMerge/>
            <w:vAlign w:val="center"/>
            <w:hideMark/>
          </w:tcPr>
          <w:p w14:paraId="003F2CDB" w14:textId="77777777" w:rsidR="001B52F7" w:rsidRPr="00273F6E" w:rsidRDefault="001B52F7" w:rsidP="00A544ED">
            <w:pPr>
              <w:spacing w:line="240" w:lineRule="auto"/>
              <w:rPr>
                <w:rFonts w:eastAsia="Times New Roman"/>
                <w:color w:val="auto"/>
                <w:sz w:val="20"/>
                <w:szCs w:val="20"/>
                <w:lang w:val="es-ES_tradnl" w:eastAsia="es-CO"/>
              </w:rPr>
            </w:pPr>
          </w:p>
        </w:tc>
      </w:tr>
      <w:tr w:rsidR="001B52F7" w:rsidRPr="00273F6E" w14:paraId="7A0C30F3" w14:textId="77777777" w:rsidTr="00B804E0">
        <w:trPr>
          <w:trHeight w:val="230"/>
        </w:trPr>
        <w:tc>
          <w:tcPr>
            <w:tcW w:w="5000" w:type="pct"/>
            <w:gridSpan w:val="2"/>
            <w:vMerge/>
            <w:vAlign w:val="center"/>
            <w:hideMark/>
          </w:tcPr>
          <w:p w14:paraId="6279E9D3" w14:textId="77777777" w:rsidR="001B52F7" w:rsidRPr="00273F6E" w:rsidRDefault="001B52F7" w:rsidP="00A544ED">
            <w:pPr>
              <w:spacing w:line="240" w:lineRule="auto"/>
              <w:rPr>
                <w:rFonts w:eastAsia="Times New Roman"/>
                <w:color w:val="auto"/>
                <w:sz w:val="20"/>
                <w:szCs w:val="20"/>
                <w:lang w:val="es-ES_tradnl" w:eastAsia="es-CO"/>
              </w:rPr>
            </w:pPr>
          </w:p>
        </w:tc>
      </w:tr>
      <w:tr w:rsidR="00C32AE4" w:rsidRPr="00273F6E" w14:paraId="5DDE4CFB" w14:textId="77777777" w:rsidTr="007A6B89">
        <w:trPr>
          <w:trHeight w:val="315"/>
        </w:trPr>
        <w:tc>
          <w:tcPr>
            <w:tcW w:w="5000" w:type="pct"/>
            <w:gridSpan w:val="2"/>
            <w:shd w:val="clear" w:color="auto" w:fill="EAF1DD" w:themeFill="accent3" w:themeFillTint="33"/>
            <w:vAlign w:val="center"/>
          </w:tcPr>
          <w:p w14:paraId="27C2001B" w14:textId="32D86F8B" w:rsidR="00C32AE4" w:rsidRPr="00944AE4" w:rsidRDefault="00974D5F" w:rsidP="00C32AE4">
            <w:pPr>
              <w:spacing w:line="240" w:lineRule="auto"/>
              <w:jc w:val="center"/>
              <w:rPr>
                <w:rFonts w:eastAsia="Times New Roman"/>
                <w:color w:val="auto"/>
                <w:sz w:val="20"/>
                <w:szCs w:val="20"/>
                <w:lang w:val="es-ES_tradnl" w:eastAsia="es-CO"/>
              </w:rPr>
            </w:pPr>
            <w:r w:rsidRPr="00974D5F">
              <w:rPr>
                <w:rFonts w:eastAsia="Times New Roman"/>
                <w:b/>
                <w:color w:val="auto"/>
                <w:sz w:val="20"/>
                <w:szCs w:val="20"/>
                <w:lang w:val="es-ES_tradnl" w:eastAsia="es-CO"/>
              </w:rPr>
              <w:t>16</w:t>
            </w:r>
            <w:r w:rsidR="00C32AE4" w:rsidRPr="00974D5F">
              <w:rPr>
                <w:rFonts w:eastAsia="Times New Roman"/>
                <w:b/>
                <w:color w:val="auto"/>
                <w:sz w:val="20"/>
                <w:szCs w:val="20"/>
                <w:lang w:val="es-ES_tradnl" w:eastAsia="es-CO"/>
              </w:rPr>
              <w:t>.</w:t>
            </w:r>
            <w:r w:rsidR="00C32AE4" w:rsidRPr="00944AE4">
              <w:rPr>
                <w:rFonts w:eastAsia="Times New Roman"/>
                <w:color w:val="auto"/>
                <w:sz w:val="20"/>
                <w:szCs w:val="20"/>
                <w:lang w:val="es-ES_tradnl" w:eastAsia="es-CO"/>
              </w:rPr>
              <w:t xml:space="preserve"> </w:t>
            </w:r>
            <w:r w:rsidR="00B804E0">
              <w:rPr>
                <w:rFonts w:eastAsia="Times New Roman"/>
                <w:b/>
                <w:color w:val="auto"/>
                <w:sz w:val="20"/>
                <w:szCs w:val="20"/>
                <w:lang w:val="es-ES_tradnl" w:eastAsia="es-CO"/>
              </w:rPr>
              <w:t>ASPECTOS É</w:t>
            </w:r>
            <w:r w:rsidR="00C32AE4" w:rsidRPr="00B804E0">
              <w:rPr>
                <w:rFonts w:eastAsia="Times New Roman"/>
                <w:b/>
                <w:color w:val="auto"/>
                <w:sz w:val="20"/>
                <w:szCs w:val="20"/>
                <w:lang w:val="es-ES_tradnl" w:eastAsia="es-CO"/>
              </w:rPr>
              <w:t>TICOS</w:t>
            </w:r>
          </w:p>
          <w:p w14:paraId="690FB759" w14:textId="77777777" w:rsidR="00C32AE4" w:rsidRPr="00944AE4" w:rsidRDefault="00C32AE4" w:rsidP="00C32AE4">
            <w:pPr>
              <w:spacing w:line="240" w:lineRule="auto"/>
              <w:jc w:val="center"/>
              <w:rPr>
                <w:rFonts w:eastAsia="Times New Roman"/>
                <w:color w:val="auto"/>
                <w:sz w:val="20"/>
                <w:szCs w:val="20"/>
                <w:lang w:val="es-ES_tradnl" w:eastAsia="es-CO"/>
              </w:rPr>
            </w:pPr>
          </w:p>
          <w:p w14:paraId="2F0B418B" w14:textId="36994C12" w:rsidR="00C32AE4" w:rsidRPr="00273F6E" w:rsidRDefault="00C32AE4" w:rsidP="00974D5F">
            <w:pPr>
              <w:spacing w:line="240" w:lineRule="auto"/>
              <w:jc w:val="both"/>
              <w:rPr>
                <w:rFonts w:eastAsia="Times New Roman"/>
                <w:color w:val="auto"/>
                <w:sz w:val="20"/>
                <w:szCs w:val="20"/>
                <w:lang w:val="es-ES_tradnl" w:eastAsia="es-CO"/>
              </w:rPr>
            </w:pPr>
            <w:r w:rsidRPr="00944AE4">
              <w:rPr>
                <w:rFonts w:eastAsia="Times New Roman"/>
                <w:color w:val="auto"/>
                <w:sz w:val="20"/>
                <w:szCs w:val="20"/>
                <w:lang w:val="es-ES_tradnl" w:eastAsia="es-CO"/>
              </w:rPr>
              <w:t>De acuerdo a los criterios establecidos en la Política Nacional de Ética de la Investigación, Bioética e Integridad Científica (2018), la Política General de Investigación y Creación Artística y Cultural (2017) y demás disposiciones normativas vigentes sobre l</w:t>
            </w:r>
            <w:r w:rsidR="0047084A" w:rsidRPr="00944AE4">
              <w:rPr>
                <w:rFonts w:eastAsia="Times New Roman"/>
                <w:color w:val="auto"/>
                <w:sz w:val="20"/>
                <w:szCs w:val="20"/>
                <w:lang w:val="es-ES_tradnl" w:eastAsia="es-CO"/>
              </w:rPr>
              <w:t>a materia, explique brevemente de qué manera</w:t>
            </w:r>
            <w:r w:rsidRPr="00944AE4">
              <w:rPr>
                <w:rFonts w:eastAsia="Times New Roman"/>
                <w:color w:val="auto"/>
                <w:sz w:val="20"/>
                <w:szCs w:val="20"/>
                <w:lang w:val="es-ES_tradnl" w:eastAsia="es-CO"/>
              </w:rPr>
              <w:t xml:space="preserve"> el proyecto </w:t>
            </w:r>
            <w:r w:rsidR="005571BB" w:rsidRPr="00944AE4">
              <w:rPr>
                <w:rFonts w:eastAsia="Times New Roman"/>
                <w:color w:val="auto"/>
                <w:sz w:val="20"/>
                <w:szCs w:val="20"/>
                <w:lang w:val="es-ES_tradnl" w:eastAsia="es-CO"/>
              </w:rPr>
              <w:t>presentado responde</w:t>
            </w:r>
            <w:r w:rsidR="00DB43DA" w:rsidRPr="00944AE4">
              <w:rPr>
                <w:rFonts w:eastAsia="Times New Roman"/>
                <w:color w:val="auto"/>
                <w:sz w:val="20"/>
                <w:szCs w:val="20"/>
                <w:lang w:val="es-ES_tradnl" w:eastAsia="es-CO"/>
              </w:rPr>
              <w:t xml:space="preserve"> </w:t>
            </w:r>
            <w:r w:rsidR="00944AE4" w:rsidRPr="00944AE4">
              <w:rPr>
                <w:rFonts w:eastAsia="Times New Roman"/>
                <w:color w:val="auto"/>
                <w:sz w:val="20"/>
                <w:szCs w:val="20"/>
                <w:lang w:val="es-ES_tradnl" w:eastAsia="es-CO"/>
              </w:rPr>
              <w:t>satisfactoriamente a</w:t>
            </w:r>
            <w:r w:rsidR="00DB43DA" w:rsidRPr="00944AE4">
              <w:rPr>
                <w:rFonts w:eastAsia="Times New Roman"/>
                <w:color w:val="auto"/>
                <w:sz w:val="20"/>
                <w:szCs w:val="20"/>
                <w:lang w:val="es-ES_tradnl" w:eastAsia="es-CO"/>
              </w:rPr>
              <w:t xml:space="preserve"> los aspectos </w:t>
            </w:r>
            <w:r w:rsidR="004243FE" w:rsidRPr="00944AE4">
              <w:rPr>
                <w:rFonts w:eastAsia="Times New Roman"/>
                <w:color w:val="auto"/>
                <w:sz w:val="20"/>
                <w:szCs w:val="20"/>
                <w:lang w:val="es-ES_tradnl" w:eastAsia="es-CO"/>
              </w:rPr>
              <w:t xml:space="preserve">éticos </w:t>
            </w:r>
            <w:r w:rsidR="00DB43DA" w:rsidRPr="00944AE4">
              <w:rPr>
                <w:rFonts w:eastAsia="Times New Roman"/>
                <w:color w:val="auto"/>
                <w:sz w:val="20"/>
                <w:szCs w:val="20"/>
                <w:lang w:val="es-ES_tradnl" w:eastAsia="es-CO"/>
              </w:rPr>
              <w:t xml:space="preserve">relacionados a continuación: </w:t>
            </w:r>
          </w:p>
        </w:tc>
      </w:tr>
      <w:tr w:rsidR="00E60D61" w:rsidRPr="00273F6E" w14:paraId="4D1F6E1E" w14:textId="77777777" w:rsidTr="00446676">
        <w:trPr>
          <w:trHeight w:val="174"/>
        </w:trPr>
        <w:tc>
          <w:tcPr>
            <w:tcW w:w="1344" w:type="pct"/>
            <w:shd w:val="clear" w:color="auto" w:fill="EAF1DD" w:themeFill="accent3" w:themeFillTint="33"/>
            <w:vAlign w:val="center"/>
          </w:tcPr>
          <w:p w14:paraId="242BB313" w14:textId="77777777" w:rsidR="007A6B89" w:rsidRDefault="007A6B89" w:rsidP="00446676">
            <w:pPr>
              <w:spacing w:line="240" w:lineRule="auto"/>
              <w:jc w:val="center"/>
              <w:rPr>
                <w:rFonts w:eastAsia="Times New Roman"/>
                <w:color w:val="auto"/>
                <w:sz w:val="20"/>
                <w:szCs w:val="20"/>
                <w:lang w:val="es-ES_tradnl" w:eastAsia="es-CO"/>
              </w:rPr>
            </w:pPr>
          </w:p>
          <w:p w14:paraId="36DE7786" w14:textId="2FDF4A21" w:rsidR="00E60D61" w:rsidRDefault="00446676" w:rsidP="00446676">
            <w:pPr>
              <w:spacing w:line="240" w:lineRule="auto"/>
              <w:jc w:val="center"/>
              <w:rPr>
                <w:rFonts w:eastAsia="Times New Roman"/>
                <w:color w:val="auto"/>
                <w:sz w:val="20"/>
                <w:szCs w:val="20"/>
                <w:lang w:val="es-ES_tradnl" w:eastAsia="es-CO"/>
              </w:rPr>
            </w:pPr>
            <w:r>
              <w:rPr>
                <w:rFonts w:eastAsia="Times New Roman"/>
                <w:color w:val="auto"/>
                <w:sz w:val="20"/>
                <w:szCs w:val="20"/>
                <w:lang w:val="es-ES_tradnl" w:eastAsia="es-CO"/>
              </w:rPr>
              <w:t>Aspectos éticos</w:t>
            </w:r>
          </w:p>
          <w:p w14:paraId="428B106A" w14:textId="77777777" w:rsidR="00E60D61" w:rsidRDefault="00E60D61" w:rsidP="00446676">
            <w:pPr>
              <w:spacing w:line="240" w:lineRule="auto"/>
              <w:jc w:val="center"/>
              <w:rPr>
                <w:rFonts w:eastAsia="Times New Roman"/>
                <w:color w:val="auto"/>
                <w:sz w:val="20"/>
                <w:szCs w:val="20"/>
                <w:lang w:val="es-ES_tradnl" w:eastAsia="es-CO"/>
              </w:rPr>
            </w:pPr>
          </w:p>
        </w:tc>
        <w:tc>
          <w:tcPr>
            <w:tcW w:w="3656" w:type="pct"/>
            <w:shd w:val="clear" w:color="auto" w:fill="EAF1DD" w:themeFill="accent3" w:themeFillTint="33"/>
            <w:vAlign w:val="center"/>
          </w:tcPr>
          <w:p w14:paraId="396404F8" w14:textId="0A99D3AF" w:rsidR="00E60D61" w:rsidRPr="00273F6E" w:rsidRDefault="00446676" w:rsidP="00446676">
            <w:pPr>
              <w:spacing w:line="240" w:lineRule="auto"/>
              <w:jc w:val="center"/>
              <w:rPr>
                <w:rFonts w:eastAsia="Times New Roman"/>
                <w:color w:val="auto"/>
                <w:sz w:val="20"/>
                <w:szCs w:val="20"/>
                <w:lang w:val="es-ES_tradnl" w:eastAsia="es-CO"/>
              </w:rPr>
            </w:pPr>
            <w:r>
              <w:rPr>
                <w:rFonts w:eastAsia="Times New Roman"/>
                <w:color w:val="auto"/>
                <w:sz w:val="20"/>
                <w:szCs w:val="20"/>
                <w:lang w:val="es-ES_tradnl" w:eastAsia="es-CO"/>
              </w:rPr>
              <w:t>Argumentación</w:t>
            </w:r>
          </w:p>
        </w:tc>
      </w:tr>
      <w:tr w:rsidR="00E60D61" w:rsidRPr="00273F6E" w14:paraId="66E4A281" w14:textId="77777777" w:rsidTr="00446676">
        <w:trPr>
          <w:trHeight w:val="174"/>
        </w:trPr>
        <w:tc>
          <w:tcPr>
            <w:tcW w:w="1344" w:type="pct"/>
            <w:vAlign w:val="center"/>
          </w:tcPr>
          <w:p w14:paraId="3B2A7E63" w14:textId="4045C950" w:rsidR="00E60D61" w:rsidRPr="00446676" w:rsidRDefault="00446676" w:rsidP="00446676">
            <w:pPr>
              <w:spacing w:line="240" w:lineRule="auto"/>
              <w:jc w:val="both"/>
              <w:rPr>
                <w:rFonts w:eastAsia="Times New Roman"/>
                <w:color w:val="auto"/>
                <w:sz w:val="16"/>
                <w:szCs w:val="16"/>
                <w:lang w:val="es-ES_tradnl" w:eastAsia="es-CO"/>
              </w:rPr>
            </w:pPr>
            <w:r w:rsidRPr="00446676">
              <w:rPr>
                <w:rFonts w:eastAsia="Times New Roman"/>
                <w:color w:val="auto"/>
                <w:sz w:val="16"/>
                <w:szCs w:val="16"/>
                <w:lang w:val="es-ES_tradnl" w:eastAsia="es-CO"/>
              </w:rPr>
              <w:t xml:space="preserve">a) </w:t>
            </w:r>
            <w:r>
              <w:rPr>
                <w:rFonts w:eastAsia="Times New Roman"/>
                <w:color w:val="auto"/>
                <w:sz w:val="16"/>
                <w:szCs w:val="16"/>
                <w:lang w:val="es-ES_tradnl" w:eastAsia="es-CO"/>
              </w:rPr>
              <w:t>p</w:t>
            </w:r>
            <w:r w:rsidRPr="00446676">
              <w:rPr>
                <w:rFonts w:eastAsia="Times New Roman"/>
                <w:color w:val="auto"/>
                <w:sz w:val="16"/>
                <w:szCs w:val="16"/>
                <w:lang w:val="es-ES_tradnl" w:eastAsia="es-CO"/>
              </w:rPr>
              <w:t>osible impacto sobre poblaciones sujeto de estudio o intervenida</w:t>
            </w:r>
          </w:p>
        </w:tc>
        <w:tc>
          <w:tcPr>
            <w:tcW w:w="3656" w:type="pct"/>
            <w:vAlign w:val="center"/>
          </w:tcPr>
          <w:p w14:paraId="683F7E7E" w14:textId="77777777" w:rsidR="00E60D61" w:rsidRPr="00273F6E" w:rsidRDefault="00E60D61" w:rsidP="00A544ED">
            <w:pPr>
              <w:spacing w:line="240" w:lineRule="auto"/>
              <w:rPr>
                <w:rFonts w:eastAsia="Times New Roman"/>
                <w:color w:val="auto"/>
                <w:sz w:val="20"/>
                <w:szCs w:val="20"/>
                <w:lang w:val="es-ES_tradnl" w:eastAsia="es-CO"/>
              </w:rPr>
            </w:pPr>
          </w:p>
        </w:tc>
      </w:tr>
      <w:tr w:rsidR="00E60D61" w:rsidRPr="00273F6E" w14:paraId="335EF3CF" w14:textId="77777777" w:rsidTr="00446676">
        <w:trPr>
          <w:trHeight w:val="172"/>
        </w:trPr>
        <w:tc>
          <w:tcPr>
            <w:tcW w:w="1344" w:type="pct"/>
            <w:vAlign w:val="center"/>
          </w:tcPr>
          <w:p w14:paraId="21A498EA" w14:textId="7BA4FA52" w:rsidR="00E60D61" w:rsidRPr="00446676" w:rsidRDefault="00446676" w:rsidP="009004F5">
            <w:pPr>
              <w:spacing w:line="240" w:lineRule="auto"/>
              <w:rPr>
                <w:rFonts w:eastAsia="Times New Roman"/>
                <w:color w:val="auto"/>
                <w:sz w:val="16"/>
                <w:szCs w:val="16"/>
                <w:lang w:val="es-ES_tradnl" w:eastAsia="es-CO"/>
              </w:rPr>
            </w:pPr>
            <w:r w:rsidRPr="00446676">
              <w:rPr>
                <w:rFonts w:eastAsia="Times New Roman"/>
                <w:color w:val="auto"/>
                <w:sz w:val="16"/>
                <w:szCs w:val="16"/>
                <w:lang w:val="es-ES_tradnl" w:eastAsia="es-CO"/>
              </w:rPr>
              <w:t>b) adecuado uso y manejo de la información, incluyendo consentimiento informado cuando sea necesario</w:t>
            </w:r>
          </w:p>
        </w:tc>
        <w:tc>
          <w:tcPr>
            <w:tcW w:w="3656" w:type="pct"/>
            <w:vAlign w:val="center"/>
          </w:tcPr>
          <w:p w14:paraId="051FE348" w14:textId="7344635B" w:rsidR="00E60D61" w:rsidRDefault="00E60D61" w:rsidP="00A544ED">
            <w:pPr>
              <w:spacing w:line="240" w:lineRule="auto"/>
              <w:rPr>
                <w:rFonts w:eastAsia="Times New Roman"/>
                <w:color w:val="auto"/>
                <w:sz w:val="20"/>
                <w:szCs w:val="20"/>
                <w:lang w:val="es-ES_tradnl" w:eastAsia="es-CO"/>
              </w:rPr>
            </w:pPr>
          </w:p>
        </w:tc>
      </w:tr>
      <w:tr w:rsidR="00E60D61" w:rsidRPr="00273F6E" w14:paraId="37D5AD46" w14:textId="77777777" w:rsidTr="00446676">
        <w:trPr>
          <w:trHeight w:val="172"/>
        </w:trPr>
        <w:tc>
          <w:tcPr>
            <w:tcW w:w="1344" w:type="pct"/>
            <w:vAlign w:val="center"/>
          </w:tcPr>
          <w:p w14:paraId="5BAC123C" w14:textId="52CC2FBD" w:rsidR="00E60D61" w:rsidRPr="00446676" w:rsidRDefault="00446676" w:rsidP="009004F5">
            <w:pPr>
              <w:spacing w:line="240" w:lineRule="auto"/>
              <w:rPr>
                <w:rFonts w:eastAsia="Times New Roman"/>
                <w:color w:val="auto"/>
                <w:sz w:val="16"/>
                <w:szCs w:val="16"/>
                <w:lang w:val="es-ES_tradnl" w:eastAsia="es-CO"/>
              </w:rPr>
            </w:pPr>
            <w:r w:rsidRPr="00446676">
              <w:rPr>
                <w:rFonts w:eastAsia="Times New Roman"/>
                <w:color w:val="auto"/>
                <w:sz w:val="16"/>
                <w:szCs w:val="16"/>
                <w:lang w:val="es-ES_tradnl" w:eastAsia="es-CO"/>
              </w:rPr>
              <w:t>c) respeto por el ambiente circundante, trato digno a seres humanos y otros seres sintientes</w:t>
            </w:r>
          </w:p>
        </w:tc>
        <w:tc>
          <w:tcPr>
            <w:tcW w:w="3656" w:type="pct"/>
            <w:vAlign w:val="center"/>
          </w:tcPr>
          <w:p w14:paraId="5CBC1DF2" w14:textId="3D7564E2" w:rsidR="00E60D61" w:rsidRDefault="00E60D61" w:rsidP="00A544ED">
            <w:pPr>
              <w:spacing w:line="240" w:lineRule="auto"/>
              <w:rPr>
                <w:rFonts w:eastAsia="Times New Roman"/>
                <w:color w:val="auto"/>
                <w:sz w:val="20"/>
                <w:szCs w:val="20"/>
                <w:lang w:val="es-ES_tradnl" w:eastAsia="es-CO"/>
              </w:rPr>
            </w:pPr>
          </w:p>
        </w:tc>
      </w:tr>
      <w:tr w:rsidR="00E60D61" w:rsidRPr="00273F6E" w14:paraId="119DF3E6" w14:textId="77777777" w:rsidTr="00446676">
        <w:trPr>
          <w:trHeight w:val="172"/>
        </w:trPr>
        <w:tc>
          <w:tcPr>
            <w:tcW w:w="1344" w:type="pct"/>
            <w:vAlign w:val="center"/>
          </w:tcPr>
          <w:p w14:paraId="765F34B1" w14:textId="29338DA3" w:rsidR="00E60D61" w:rsidRPr="00446676" w:rsidRDefault="00446676" w:rsidP="009004F5">
            <w:pPr>
              <w:spacing w:line="240" w:lineRule="auto"/>
              <w:rPr>
                <w:rFonts w:eastAsia="Times New Roman"/>
                <w:color w:val="auto"/>
                <w:sz w:val="16"/>
                <w:szCs w:val="16"/>
                <w:lang w:val="es-ES_tradnl" w:eastAsia="es-CO"/>
              </w:rPr>
            </w:pPr>
            <w:r w:rsidRPr="00446676">
              <w:rPr>
                <w:rFonts w:eastAsia="Times New Roman"/>
                <w:color w:val="auto"/>
                <w:sz w:val="16"/>
                <w:szCs w:val="16"/>
                <w:lang w:val="es-ES_tradnl" w:eastAsia="es-CO"/>
              </w:rPr>
              <w:lastRenderedPageBreak/>
              <w:t>d) garantía de respeto a los criterios básicos de propiedad intelectual y derechos de autor</w:t>
            </w:r>
          </w:p>
        </w:tc>
        <w:tc>
          <w:tcPr>
            <w:tcW w:w="3656" w:type="pct"/>
            <w:vAlign w:val="center"/>
          </w:tcPr>
          <w:p w14:paraId="1B652089" w14:textId="054D0255" w:rsidR="00E60D61" w:rsidRDefault="00E60D61" w:rsidP="00A544ED">
            <w:pPr>
              <w:spacing w:line="240" w:lineRule="auto"/>
              <w:rPr>
                <w:rFonts w:eastAsia="Times New Roman"/>
                <w:color w:val="auto"/>
                <w:sz w:val="20"/>
                <w:szCs w:val="20"/>
                <w:lang w:val="es-ES_tradnl" w:eastAsia="es-CO"/>
              </w:rPr>
            </w:pPr>
          </w:p>
        </w:tc>
      </w:tr>
    </w:tbl>
    <w:p w14:paraId="7218CD64" w14:textId="716441E3" w:rsidR="00B804E0" w:rsidRDefault="00B804E0" w:rsidP="00CF5326">
      <w:pPr>
        <w:pBdr>
          <w:top w:val="nil"/>
          <w:left w:val="nil"/>
          <w:bottom w:val="nil"/>
          <w:right w:val="nil"/>
          <w:between w:val="nil"/>
          <w:bar w:val="nil"/>
        </w:pBdr>
        <w:jc w:val="both"/>
        <w:rPr>
          <w:color w:val="auto"/>
          <w:sz w:val="20"/>
          <w:szCs w:val="20"/>
          <w:lang w:val="es-ES_tradnl"/>
        </w:rPr>
      </w:pPr>
    </w:p>
    <w:p w14:paraId="2F8CB5E3" w14:textId="77777777" w:rsidR="00B804E0" w:rsidRPr="00273F6E" w:rsidRDefault="00B804E0" w:rsidP="00CF5326">
      <w:pPr>
        <w:pBdr>
          <w:top w:val="nil"/>
          <w:left w:val="nil"/>
          <w:bottom w:val="nil"/>
          <w:right w:val="nil"/>
          <w:between w:val="nil"/>
          <w:bar w:val="nil"/>
        </w:pBdr>
        <w:jc w:val="both"/>
        <w:rPr>
          <w:color w:val="auto"/>
          <w:sz w:val="20"/>
          <w:szCs w:val="20"/>
          <w:lang w:val="es-ES_tradnl"/>
        </w:rPr>
      </w:pPr>
    </w:p>
    <w:p w14:paraId="589C475E" w14:textId="5F545618" w:rsidR="00A37F01" w:rsidRPr="00974D5F" w:rsidRDefault="00A37F01" w:rsidP="00974D5F">
      <w:pPr>
        <w:pStyle w:val="Prrafodelista"/>
        <w:numPr>
          <w:ilvl w:val="0"/>
          <w:numId w:val="8"/>
        </w:numPr>
        <w:pBdr>
          <w:top w:val="nil"/>
          <w:left w:val="nil"/>
          <w:bottom w:val="nil"/>
          <w:right w:val="nil"/>
          <w:between w:val="nil"/>
          <w:bar w:val="nil"/>
        </w:pBdr>
        <w:jc w:val="center"/>
        <w:rPr>
          <w:b/>
          <w:bCs/>
          <w:color w:val="auto"/>
          <w:sz w:val="20"/>
          <w:szCs w:val="20"/>
          <w:lang w:val="es-ES_tradnl"/>
        </w:rPr>
      </w:pPr>
      <w:r w:rsidRPr="00974D5F">
        <w:rPr>
          <w:b/>
          <w:bCs/>
          <w:color w:val="auto"/>
          <w:sz w:val="20"/>
          <w:szCs w:val="20"/>
          <w:lang w:val="es-ES_tradnl"/>
        </w:rPr>
        <w:t>RIESGOS DEL PROYECTO</w:t>
      </w:r>
    </w:p>
    <w:p w14:paraId="5A74C892" w14:textId="458FEA4F" w:rsidR="00AE0813" w:rsidRPr="00273F6E" w:rsidRDefault="00A37F01" w:rsidP="00A37F01">
      <w:pPr>
        <w:pBdr>
          <w:top w:val="nil"/>
          <w:left w:val="nil"/>
          <w:bottom w:val="nil"/>
          <w:right w:val="nil"/>
          <w:between w:val="nil"/>
          <w:bar w:val="nil"/>
        </w:pBdr>
        <w:jc w:val="both"/>
        <w:rPr>
          <w:b/>
          <w:bCs/>
          <w:i/>
          <w:color w:val="auto"/>
          <w:sz w:val="20"/>
          <w:szCs w:val="20"/>
          <w:lang w:val="es-ES_tradnl"/>
        </w:rPr>
      </w:pPr>
      <w:r w:rsidRPr="00273F6E">
        <w:rPr>
          <w:color w:val="auto"/>
          <w:sz w:val="20"/>
          <w:szCs w:val="20"/>
          <w:lang w:val="es-ES_tradnl"/>
        </w:rPr>
        <w:t>S</w:t>
      </w:r>
      <w:r w:rsidR="00AE0813" w:rsidRPr="00273F6E">
        <w:rPr>
          <w:color w:val="auto"/>
          <w:sz w:val="20"/>
          <w:szCs w:val="20"/>
          <w:lang w:val="es-ES_tradnl"/>
        </w:rPr>
        <w:t xml:space="preserve">e identifican de forma genérica las posibles situaciones positivas o negativas internas y externas al proyecto, que son identificadas por </w:t>
      </w:r>
      <w:r w:rsidRPr="00273F6E">
        <w:rPr>
          <w:color w:val="auto"/>
          <w:sz w:val="20"/>
          <w:szCs w:val="20"/>
          <w:lang w:val="es-ES_tradnl"/>
        </w:rPr>
        <w:t xml:space="preserve">el investigador principal, </w:t>
      </w:r>
      <w:proofErr w:type="spellStart"/>
      <w:r w:rsidRPr="00273F6E">
        <w:rPr>
          <w:color w:val="auto"/>
          <w:sz w:val="20"/>
          <w:szCs w:val="20"/>
          <w:lang w:val="es-ES_tradnl"/>
        </w:rPr>
        <w:t>co</w:t>
      </w:r>
      <w:proofErr w:type="spellEnd"/>
      <w:r w:rsidRPr="00273F6E">
        <w:rPr>
          <w:color w:val="auto"/>
          <w:sz w:val="20"/>
          <w:szCs w:val="20"/>
          <w:lang w:val="es-ES_tradnl"/>
        </w:rPr>
        <w:t>-investigadores</w:t>
      </w:r>
      <w:r w:rsidR="00AE0813" w:rsidRPr="00273F6E">
        <w:rPr>
          <w:color w:val="auto"/>
          <w:sz w:val="20"/>
          <w:szCs w:val="20"/>
          <w:lang w:val="es-ES_tradnl"/>
        </w:rPr>
        <w:t xml:space="preserve"> y </w:t>
      </w:r>
      <w:r w:rsidR="00943BBD" w:rsidRPr="00273F6E">
        <w:rPr>
          <w:color w:val="auto"/>
          <w:sz w:val="20"/>
          <w:szCs w:val="20"/>
          <w:lang w:val="es-ES_tradnl"/>
        </w:rPr>
        <w:t xml:space="preserve">el </w:t>
      </w:r>
      <w:r w:rsidR="00AE0813" w:rsidRPr="00273F6E">
        <w:rPr>
          <w:color w:val="auto"/>
          <w:sz w:val="20"/>
          <w:szCs w:val="20"/>
          <w:lang w:val="es-ES_tradnl"/>
        </w:rPr>
        <w:t xml:space="preserve">equipo de </w:t>
      </w:r>
      <w:r w:rsidRPr="00273F6E">
        <w:rPr>
          <w:color w:val="auto"/>
          <w:sz w:val="20"/>
          <w:szCs w:val="20"/>
          <w:lang w:val="es-ES_tradnl"/>
        </w:rPr>
        <w:t>p</w:t>
      </w:r>
      <w:r w:rsidR="00AE0813" w:rsidRPr="00273F6E">
        <w:rPr>
          <w:color w:val="auto"/>
          <w:sz w:val="20"/>
          <w:szCs w:val="20"/>
          <w:lang w:val="es-ES_tradnl"/>
        </w:rPr>
        <w:t xml:space="preserve">royecto como posibles agentes que podrían, en caso de materializarse, impactar el proyecto. Por tanto, a cada uno de estos se les define una </w:t>
      </w:r>
      <w:r w:rsidR="00AE0813" w:rsidRPr="00273F6E">
        <w:rPr>
          <w:i/>
          <w:iCs/>
          <w:color w:val="auto"/>
          <w:sz w:val="20"/>
          <w:szCs w:val="20"/>
          <w:lang w:val="es-ES_tradnl"/>
        </w:rPr>
        <w:t>probabilidad</w:t>
      </w:r>
      <w:r w:rsidR="00AE0813" w:rsidRPr="00273F6E">
        <w:rPr>
          <w:color w:val="auto"/>
          <w:sz w:val="20"/>
          <w:szCs w:val="20"/>
          <w:lang w:val="es-ES_tradnl"/>
        </w:rPr>
        <w:t xml:space="preserve"> de ocurrencia (alta, medio o baja) y un </w:t>
      </w:r>
      <w:r w:rsidR="00AE0813" w:rsidRPr="00273F6E">
        <w:rPr>
          <w:i/>
          <w:iCs/>
          <w:color w:val="auto"/>
          <w:sz w:val="20"/>
          <w:szCs w:val="20"/>
          <w:lang w:val="es-ES_tradnl"/>
        </w:rPr>
        <w:t xml:space="preserve">plan de tratamiento. </w:t>
      </w:r>
      <w:r w:rsidR="00AE0813" w:rsidRPr="00273F6E">
        <w:rPr>
          <w:color w:val="auto"/>
          <w:sz w:val="20"/>
          <w:szCs w:val="20"/>
          <w:lang w:val="es-ES_tradnl"/>
        </w:rPr>
        <w:t>El plan de tratamiento a los riesgos es una acción concreta orientada a prevenir, mitigar o controlar el riesgo identificado, estas acciones se incorporan en el desarrollo del proyecto a través de tareas, los entregables o el control de calidad.</w:t>
      </w:r>
      <w:r w:rsidRPr="00273F6E">
        <w:rPr>
          <w:color w:val="auto"/>
          <w:sz w:val="20"/>
          <w:szCs w:val="20"/>
          <w:lang w:val="es-ES_tradnl"/>
        </w:rPr>
        <w:t xml:space="preserve"> </w:t>
      </w:r>
      <w:r w:rsidRPr="00273F6E">
        <w:rPr>
          <w:i/>
          <w:color w:val="auto"/>
          <w:sz w:val="20"/>
          <w:szCs w:val="20"/>
          <w:lang w:val="es-ES_tradnl"/>
        </w:rPr>
        <w:t>Un ejemplo de riesgo puede ser la financiación parcial o no financiación de actividades del proyecto.</w:t>
      </w:r>
    </w:p>
    <w:p w14:paraId="3B324169" w14:textId="178DCF6A" w:rsidR="00F83467" w:rsidRPr="00273F6E" w:rsidRDefault="00CF5326" w:rsidP="006421F1">
      <w:pPr>
        <w:pBdr>
          <w:top w:val="nil"/>
          <w:left w:val="nil"/>
          <w:bottom w:val="nil"/>
          <w:right w:val="nil"/>
          <w:between w:val="nil"/>
          <w:bar w:val="nil"/>
        </w:pBdr>
        <w:ind w:left="360"/>
        <w:jc w:val="both"/>
        <w:rPr>
          <w:bCs/>
          <w:color w:val="auto"/>
          <w:sz w:val="20"/>
          <w:szCs w:val="20"/>
          <w:lang w:val="es-ES_tradnl"/>
        </w:rPr>
      </w:pPr>
      <w:r w:rsidRPr="00273F6E">
        <w:rPr>
          <w:bCs/>
          <w:color w:val="auto"/>
          <w:sz w:val="20"/>
          <w:szCs w:val="20"/>
          <w:lang w:val="es-ES_tradnl"/>
        </w:rPr>
        <w:t xml:space="preserve"> </w:t>
      </w:r>
    </w:p>
    <w:tbl>
      <w:tblPr>
        <w:tblW w:w="5000" w:type="pct"/>
        <w:tblCellMar>
          <w:left w:w="70" w:type="dxa"/>
          <w:right w:w="70" w:type="dxa"/>
        </w:tblCellMar>
        <w:tblLook w:val="04A0" w:firstRow="1" w:lastRow="0" w:firstColumn="1" w:lastColumn="0" w:noHBand="0" w:noVBand="1"/>
      </w:tblPr>
      <w:tblGrid>
        <w:gridCol w:w="3965"/>
        <w:gridCol w:w="2693"/>
        <w:gridCol w:w="3870"/>
      </w:tblGrid>
      <w:tr w:rsidR="00443C10" w:rsidRPr="00273F6E" w14:paraId="74BAF0F1" w14:textId="77777777" w:rsidTr="00B804E0">
        <w:trPr>
          <w:trHeight w:val="855"/>
        </w:trPr>
        <w:tc>
          <w:tcPr>
            <w:tcW w:w="1883" w:type="pct"/>
            <w:tcBorders>
              <w:top w:val="single" w:sz="4" w:space="0" w:color="92D050"/>
              <w:left w:val="single" w:sz="4" w:space="0" w:color="92D050"/>
              <w:bottom w:val="single" w:sz="4" w:space="0" w:color="92D050"/>
              <w:right w:val="single" w:sz="4" w:space="0" w:color="92D050"/>
            </w:tcBorders>
            <w:shd w:val="clear" w:color="000000" w:fill="EAF1DD"/>
            <w:vAlign w:val="center"/>
            <w:hideMark/>
          </w:tcPr>
          <w:p w14:paraId="6BFDAD40" w14:textId="42AD9F30" w:rsidR="00CF5326" w:rsidRPr="00273F6E" w:rsidRDefault="00CF5326" w:rsidP="00CF532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Riesgo</w:t>
            </w:r>
          </w:p>
        </w:tc>
        <w:tc>
          <w:tcPr>
            <w:tcW w:w="1279" w:type="pct"/>
            <w:tcBorders>
              <w:top w:val="single" w:sz="4" w:space="0" w:color="92D050"/>
              <w:left w:val="nil"/>
              <w:bottom w:val="single" w:sz="4" w:space="0" w:color="92D050"/>
              <w:right w:val="single" w:sz="4" w:space="0" w:color="92D050"/>
            </w:tcBorders>
            <w:shd w:val="clear" w:color="000000" w:fill="EAF1DD"/>
            <w:vAlign w:val="center"/>
            <w:hideMark/>
          </w:tcPr>
          <w:p w14:paraId="7DEC5194" w14:textId="416099CA" w:rsidR="00CF5326" w:rsidRPr="00273F6E" w:rsidRDefault="00CF5326" w:rsidP="00B804E0">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Probabilidad de ocurrencia (alta, media, baja)</w:t>
            </w:r>
          </w:p>
        </w:tc>
        <w:tc>
          <w:tcPr>
            <w:tcW w:w="1838" w:type="pct"/>
            <w:tcBorders>
              <w:top w:val="single" w:sz="4" w:space="0" w:color="92D050"/>
              <w:left w:val="nil"/>
              <w:bottom w:val="single" w:sz="4" w:space="0" w:color="92D050"/>
              <w:right w:val="single" w:sz="4" w:space="0" w:color="92D050"/>
            </w:tcBorders>
            <w:shd w:val="clear" w:color="000000" w:fill="EAF1DD"/>
            <w:vAlign w:val="center"/>
            <w:hideMark/>
          </w:tcPr>
          <w:p w14:paraId="6E02992B" w14:textId="6061519D" w:rsidR="00CF5326" w:rsidRPr="00273F6E" w:rsidRDefault="00CF5326" w:rsidP="00B804E0">
            <w:pPr>
              <w:spacing w:line="240" w:lineRule="auto"/>
              <w:jc w:val="center"/>
              <w:rPr>
                <w:rFonts w:eastAsia="Times New Roman"/>
                <w:color w:val="auto"/>
                <w:sz w:val="20"/>
                <w:szCs w:val="20"/>
                <w:lang w:val="es-ES_tradnl" w:eastAsia="es-CO"/>
              </w:rPr>
            </w:pPr>
            <w:r w:rsidRPr="00273F6E">
              <w:rPr>
                <w:rFonts w:eastAsia="Times New Roman"/>
                <w:color w:val="auto"/>
                <w:sz w:val="20"/>
                <w:szCs w:val="20"/>
                <w:lang w:val="es-ES_tradnl" w:eastAsia="es-CO"/>
              </w:rPr>
              <w:t>Plan de tratamiento</w:t>
            </w:r>
          </w:p>
        </w:tc>
      </w:tr>
      <w:tr w:rsidR="00443C10" w:rsidRPr="00273F6E" w14:paraId="1AC0D875" w14:textId="77777777" w:rsidTr="00B804E0">
        <w:trPr>
          <w:trHeight w:val="300"/>
        </w:trPr>
        <w:tc>
          <w:tcPr>
            <w:tcW w:w="1883" w:type="pct"/>
            <w:tcBorders>
              <w:top w:val="nil"/>
              <w:left w:val="single" w:sz="4" w:space="0" w:color="92D050"/>
              <w:bottom w:val="single" w:sz="4" w:space="0" w:color="92D050"/>
              <w:right w:val="single" w:sz="4" w:space="0" w:color="92D050"/>
            </w:tcBorders>
            <w:shd w:val="clear" w:color="auto" w:fill="auto"/>
            <w:vAlign w:val="center"/>
            <w:hideMark/>
          </w:tcPr>
          <w:p w14:paraId="42BA442A" w14:textId="77777777" w:rsidR="00CF5326" w:rsidRPr="00273F6E" w:rsidRDefault="00CF5326" w:rsidP="00CF532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c>
          <w:tcPr>
            <w:tcW w:w="1279" w:type="pct"/>
            <w:tcBorders>
              <w:top w:val="nil"/>
              <w:left w:val="nil"/>
              <w:bottom w:val="single" w:sz="4" w:space="0" w:color="92D050"/>
              <w:right w:val="single" w:sz="4" w:space="0" w:color="92D050"/>
            </w:tcBorders>
            <w:shd w:val="clear" w:color="auto" w:fill="auto"/>
            <w:vAlign w:val="center"/>
            <w:hideMark/>
          </w:tcPr>
          <w:p w14:paraId="7ED5C769" w14:textId="77777777" w:rsidR="00CF5326" w:rsidRPr="00273F6E" w:rsidRDefault="00CF5326" w:rsidP="00CF532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c>
          <w:tcPr>
            <w:tcW w:w="1838" w:type="pct"/>
            <w:tcBorders>
              <w:top w:val="nil"/>
              <w:left w:val="nil"/>
              <w:bottom w:val="single" w:sz="4" w:space="0" w:color="92D050"/>
              <w:right w:val="single" w:sz="4" w:space="0" w:color="92D050"/>
            </w:tcBorders>
            <w:shd w:val="clear" w:color="auto" w:fill="auto"/>
            <w:vAlign w:val="center"/>
            <w:hideMark/>
          </w:tcPr>
          <w:p w14:paraId="6A500446" w14:textId="77777777" w:rsidR="00CF5326" w:rsidRPr="00273F6E" w:rsidRDefault="00CF5326" w:rsidP="00CF532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443C10" w:rsidRPr="00273F6E" w14:paraId="1B39F5EC" w14:textId="77777777" w:rsidTr="00B804E0">
        <w:trPr>
          <w:trHeight w:val="300"/>
        </w:trPr>
        <w:tc>
          <w:tcPr>
            <w:tcW w:w="1883" w:type="pct"/>
            <w:tcBorders>
              <w:top w:val="nil"/>
              <w:left w:val="single" w:sz="4" w:space="0" w:color="92D050"/>
              <w:bottom w:val="single" w:sz="4" w:space="0" w:color="92D050"/>
              <w:right w:val="single" w:sz="4" w:space="0" w:color="92D050"/>
            </w:tcBorders>
            <w:shd w:val="clear" w:color="auto" w:fill="auto"/>
            <w:vAlign w:val="center"/>
            <w:hideMark/>
          </w:tcPr>
          <w:p w14:paraId="733CD0F9" w14:textId="77777777" w:rsidR="00CF5326" w:rsidRPr="00273F6E" w:rsidRDefault="00CF5326" w:rsidP="00CF532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c>
          <w:tcPr>
            <w:tcW w:w="1279" w:type="pct"/>
            <w:tcBorders>
              <w:top w:val="nil"/>
              <w:left w:val="nil"/>
              <w:bottom w:val="single" w:sz="4" w:space="0" w:color="92D050"/>
              <w:right w:val="single" w:sz="4" w:space="0" w:color="92D050"/>
            </w:tcBorders>
            <w:shd w:val="clear" w:color="auto" w:fill="auto"/>
            <w:vAlign w:val="center"/>
            <w:hideMark/>
          </w:tcPr>
          <w:p w14:paraId="7F29E3CE" w14:textId="77777777" w:rsidR="00CF5326" w:rsidRPr="00273F6E" w:rsidRDefault="00CF5326" w:rsidP="00CF532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c>
          <w:tcPr>
            <w:tcW w:w="1838" w:type="pct"/>
            <w:tcBorders>
              <w:top w:val="nil"/>
              <w:left w:val="nil"/>
              <w:bottom w:val="single" w:sz="4" w:space="0" w:color="92D050"/>
              <w:right w:val="single" w:sz="4" w:space="0" w:color="92D050"/>
            </w:tcBorders>
            <w:shd w:val="clear" w:color="auto" w:fill="auto"/>
            <w:vAlign w:val="center"/>
            <w:hideMark/>
          </w:tcPr>
          <w:p w14:paraId="05153FB7" w14:textId="77777777" w:rsidR="00CF5326" w:rsidRPr="00273F6E" w:rsidRDefault="00CF5326" w:rsidP="00CF5326">
            <w:pPr>
              <w:spacing w:line="240" w:lineRule="auto"/>
              <w:jc w:val="both"/>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r w:rsidR="00443C10" w:rsidRPr="00273F6E" w14:paraId="01AEE984" w14:textId="77777777" w:rsidTr="00B804E0">
        <w:trPr>
          <w:trHeight w:val="300"/>
        </w:trPr>
        <w:tc>
          <w:tcPr>
            <w:tcW w:w="1883" w:type="pct"/>
            <w:tcBorders>
              <w:top w:val="nil"/>
              <w:left w:val="single" w:sz="4" w:space="0" w:color="92D050"/>
              <w:bottom w:val="single" w:sz="4" w:space="0" w:color="92D050"/>
              <w:right w:val="single" w:sz="4" w:space="0" w:color="92D050"/>
            </w:tcBorders>
            <w:shd w:val="clear" w:color="auto" w:fill="auto"/>
            <w:noWrap/>
            <w:vAlign w:val="bottom"/>
            <w:hideMark/>
          </w:tcPr>
          <w:p w14:paraId="199C192E" w14:textId="77777777" w:rsidR="00CF5326" w:rsidRPr="00273F6E" w:rsidRDefault="00CF5326" w:rsidP="00CF532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c>
          <w:tcPr>
            <w:tcW w:w="1279" w:type="pct"/>
            <w:tcBorders>
              <w:top w:val="nil"/>
              <w:left w:val="nil"/>
              <w:bottom w:val="single" w:sz="4" w:space="0" w:color="92D050"/>
              <w:right w:val="single" w:sz="4" w:space="0" w:color="92D050"/>
            </w:tcBorders>
            <w:shd w:val="clear" w:color="auto" w:fill="auto"/>
            <w:noWrap/>
            <w:vAlign w:val="bottom"/>
            <w:hideMark/>
          </w:tcPr>
          <w:p w14:paraId="147EC744" w14:textId="77777777" w:rsidR="00CF5326" w:rsidRPr="00273F6E" w:rsidRDefault="00CF5326" w:rsidP="00CF532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c>
          <w:tcPr>
            <w:tcW w:w="1838" w:type="pct"/>
            <w:tcBorders>
              <w:top w:val="nil"/>
              <w:left w:val="nil"/>
              <w:bottom w:val="single" w:sz="4" w:space="0" w:color="92D050"/>
              <w:right w:val="single" w:sz="4" w:space="0" w:color="92D050"/>
            </w:tcBorders>
            <w:shd w:val="clear" w:color="auto" w:fill="auto"/>
            <w:noWrap/>
            <w:vAlign w:val="bottom"/>
            <w:hideMark/>
          </w:tcPr>
          <w:p w14:paraId="5EAF2F1A" w14:textId="77777777" w:rsidR="00CF5326" w:rsidRPr="00273F6E" w:rsidRDefault="00CF5326" w:rsidP="00CF5326">
            <w:pPr>
              <w:spacing w:line="240" w:lineRule="auto"/>
              <w:rPr>
                <w:rFonts w:eastAsia="Times New Roman"/>
                <w:color w:val="auto"/>
                <w:sz w:val="20"/>
                <w:szCs w:val="20"/>
                <w:lang w:val="es-ES_tradnl" w:eastAsia="es-CO"/>
              </w:rPr>
            </w:pPr>
            <w:r w:rsidRPr="00273F6E">
              <w:rPr>
                <w:rFonts w:eastAsia="Times New Roman"/>
                <w:color w:val="auto"/>
                <w:sz w:val="20"/>
                <w:szCs w:val="20"/>
                <w:lang w:val="es-ES_tradnl" w:eastAsia="es-CO"/>
              </w:rPr>
              <w:t> </w:t>
            </w:r>
          </w:p>
        </w:tc>
      </w:tr>
    </w:tbl>
    <w:p w14:paraId="3B528FD8" w14:textId="169E372B" w:rsidR="00D062A5" w:rsidRDefault="00D062A5" w:rsidP="00F83467">
      <w:pPr>
        <w:pBdr>
          <w:top w:val="nil"/>
          <w:left w:val="nil"/>
          <w:bottom w:val="nil"/>
          <w:right w:val="nil"/>
          <w:between w:val="nil"/>
          <w:bar w:val="nil"/>
        </w:pBdr>
        <w:jc w:val="both"/>
        <w:rPr>
          <w:color w:val="auto"/>
          <w:sz w:val="20"/>
          <w:szCs w:val="20"/>
          <w:lang w:val="es-ES_tradnl"/>
        </w:rPr>
      </w:pPr>
    </w:p>
    <w:p w14:paraId="4EB73899" w14:textId="4CF2673A" w:rsidR="00D359AD" w:rsidRDefault="00D359AD" w:rsidP="00F83467">
      <w:pPr>
        <w:pBdr>
          <w:top w:val="nil"/>
          <w:left w:val="nil"/>
          <w:bottom w:val="nil"/>
          <w:right w:val="nil"/>
          <w:between w:val="nil"/>
          <w:bar w:val="nil"/>
        </w:pBdr>
        <w:jc w:val="both"/>
        <w:rPr>
          <w:color w:val="auto"/>
          <w:sz w:val="20"/>
          <w:szCs w:val="20"/>
          <w:lang w:val="es-ES_tradnl"/>
        </w:rPr>
      </w:pPr>
    </w:p>
    <w:p w14:paraId="590380A1" w14:textId="434F8C27" w:rsidR="00D359AD" w:rsidRDefault="00D359AD" w:rsidP="00F83467">
      <w:pPr>
        <w:pBdr>
          <w:top w:val="nil"/>
          <w:left w:val="nil"/>
          <w:bottom w:val="nil"/>
          <w:right w:val="nil"/>
          <w:between w:val="nil"/>
          <w:bar w:val="nil"/>
        </w:pBdr>
        <w:jc w:val="both"/>
        <w:rPr>
          <w:color w:val="auto"/>
          <w:sz w:val="20"/>
          <w:szCs w:val="20"/>
          <w:lang w:val="es-ES_tradnl"/>
        </w:rPr>
      </w:pPr>
    </w:p>
    <w:p w14:paraId="5DC08637" w14:textId="17749B07" w:rsidR="00D359AD" w:rsidRDefault="00D359AD" w:rsidP="00F83467">
      <w:pPr>
        <w:pBdr>
          <w:top w:val="nil"/>
          <w:left w:val="nil"/>
          <w:bottom w:val="nil"/>
          <w:right w:val="nil"/>
          <w:between w:val="nil"/>
          <w:bar w:val="nil"/>
        </w:pBdr>
        <w:jc w:val="both"/>
        <w:rPr>
          <w:color w:val="auto"/>
          <w:sz w:val="20"/>
          <w:szCs w:val="20"/>
          <w:lang w:val="es-ES_tradnl"/>
        </w:rPr>
      </w:pPr>
    </w:p>
    <w:p w14:paraId="6F6C1AC8" w14:textId="20A8BBB9" w:rsidR="00D359AD" w:rsidRDefault="00D359AD" w:rsidP="00F83467">
      <w:pPr>
        <w:pBdr>
          <w:top w:val="nil"/>
          <w:left w:val="nil"/>
          <w:bottom w:val="nil"/>
          <w:right w:val="nil"/>
          <w:between w:val="nil"/>
          <w:bar w:val="nil"/>
        </w:pBdr>
        <w:jc w:val="both"/>
        <w:rPr>
          <w:color w:val="auto"/>
          <w:sz w:val="20"/>
          <w:szCs w:val="20"/>
          <w:lang w:val="es-ES_tradnl"/>
        </w:rPr>
      </w:pPr>
    </w:p>
    <w:p w14:paraId="0436680D" w14:textId="2C8D37C8" w:rsidR="00D359AD" w:rsidRDefault="00D359AD" w:rsidP="00F83467">
      <w:pPr>
        <w:pBdr>
          <w:top w:val="nil"/>
          <w:left w:val="nil"/>
          <w:bottom w:val="nil"/>
          <w:right w:val="nil"/>
          <w:between w:val="nil"/>
          <w:bar w:val="nil"/>
        </w:pBdr>
        <w:jc w:val="both"/>
        <w:rPr>
          <w:color w:val="auto"/>
          <w:sz w:val="20"/>
          <w:szCs w:val="20"/>
          <w:lang w:val="es-ES_tradnl"/>
        </w:rPr>
      </w:pPr>
    </w:p>
    <w:p w14:paraId="40A1BC1D" w14:textId="63A94981" w:rsidR="00D359AD" w:rsidRDefault="00D359AD" w:rsidP="00F83467">
      <w:pPr>
        <w:pBdr>
          <w:top w:val="nil"/>
          <w:left w:val="nil"/>
          <w:bottom w:val="nil"/>
          <w:right w:val="nil"/>
          <w:between w:val="nil"/>
          <w:bar w:val="nil"/>
        </w:pBdr>
        <w:jc w:val="both"/>
        <w:rPr>
          <w:color w:val="auto"/>
          <w:sz w:val="20"/>
          <w:szCs w:val="20"/>
          <w:lang w:val="es-ES_tradnl"/>
        </w:rPr>
      </w:pPr>
    </w:p>
    <w:p w14:paraId="7075C635" w14:textId="7003C96B" w:rsidR="00D359AD" w:rsidRDefault="00D359AD" w:rsidP="00F83467">
      <w:pPr>
        <w:pBdr>
          <w:top w:val="nil"/>
          <w:left w:val="nil"/>
          <w:bottom w:val="nil"/>
          <w:right w:val="nil"/>
          <w:between w:val="nil"/>
          <w:bar w:val="nil"/>
        </w:pBdr>
        <w:jc w:val="both"/>
        <w:rPr>
          <w:color w:val="auto"/>
          <w:sz w:val="20"/>
          <w:szCs w:val="20"/>
          <w:lang w:val="es-ES_tradnl"/>
        </w:rPr>
      </w:pPr>
    </w:p>
    <w:p w14:paraId="5C530FA5" w14:textId="5B61B64A" w:rsidR="00D359AD" w:rsidRDefault="00D359AD" w:rsidP="00F83467">
      <w:pPr>
        <w:pBdr>
          <w:top w:val="nil"/>
          <w:left w:val="nil"/>
          <w:bottom w:val="nil"/>
          <w:right w:val="nil"/>
          <w:between w:val="nil"/>
          <w:bar w:val="nil"/>
        </w:pBdr>
        <w:jc w:val="both"/>
        <w:rPr>
          <w:color w:val="auto"/>
          <w:sz w:val="20"/>
          <w:szCs w:val="20"/>
          <w:lang w:val="es-ES_tradnl"/>
        </w:rPr>
      </w:pPr>
    </w:p>
    <w:p w14:paraId="4E9B0F9F" w14:textId="2F79C7D1" w:rsidR="00D359AD" w:rsidRDefault="00D359AD" w:rsidP="00F83467">
      <w:pPr>
        <w:pBdr>
          <w:top w:val="nil"/>
          <w:left w:val="nil"/>
          <w:bottom w:val="nil"/>
          <w:right w:val="nil"/>
          <w:between w:val="nil"/>
          <w:bar w:val="nil"/>
        </w:pBdr>
        <w:jc w:val="both"/>
        <w:rPr>
          <w:color w:val="auto"/>
          <w:sz w:val="20"/>
          <w:szCs w:val="20"/>
          <w:lang w:val="es-ES_tradnl"/>
        </w:rPr>
      </w:pPr>
    </w:p>
    <w:p w14:paraId="6DF35CC3" w14:textId="26F3C4F8" w:rsidR="00D359AD" w:rsidRDefault="00D359AD" w:rsidP="00F83467">
      <w:pPr>
        <w:pBdr>
          <w:top w:val="nil"/>
          <w:left w:val="nil"/>
          <w:bottom w:val="nil"/>
          <w:right w:val="nil"/>
          <w:between w:val="nil"/>
          <w:bar w:val="nil"/>
        </w:pBdr>
        <w:jc w:val="both"/>
        <w:rPr>
          <w:color w:val="auto"/>
          <w:sz w:val="20"/>
          <w:szCs w:val="20"/>
          <w:lang w:val="es-ES_tradnl"/>
        </w:rPr>
      </w:pPr>
    </w:p>
    <w:p w14:paraId="70D813AA" w14:textId="751C00C2" w:rsidR="00D359AD" w:rsidRDefault="00D359AD" w:rsidP="00F83467">
      <w:pPr>
        <w:pBdr>
          <w:top w:val="nil"/>
          <w:left w:val="nil"/>
          <w:bottom w:val="nil"/>
          <w:right w:val="nil"/>
          <w:between w:val="nil"/>
          <w:bar w:val="nil"/>
        </w:pBdr>
        <w:jc w:val="both"/>
        <w:rPr>
          <w:color w:val="auto"/>
          <w:sz w:val="20"/>
          <w:szCs w:val="20"/>
          <w:lang w:val="es-ES_tradnl"/>
        </w:rPr>
      </w:pPr>
    </w:p>
    <w:p w14:paraId="4E56147A" w14:textId="29756D8E" w:rsidR="00D359AD" w:rsidRDefault="00D359AD" w:rsidP="00F83467">
      <w:pPr>
        <w:pBdr>
          <w:top w:val="nil"/>
          <w:left w:val="nil"/>
          <w:bottom w:val="nil"/>
          <w:right w:val="nil"/>
          <w:between w:val="nil"/>
          <w:bar w:val="nil"/>
        </w:pBdr>
        <w:jc w:val="both"/>
        <w:rPr>
          <w:color w:val="auto"/>
          <w:sz w:val="20"/>
          <w:szCs w:val="20"/>
          <w:lang w:val="es-ES_tradnl"/>
        </w:rPr>
      </w:pPr>
    </w:p>
    <w:p w14:paraId="18F8B28F" w14:textId="20BBDA45" w:rsidR="00D359AD" w:rsidRDefault="00D359AD" w:rsidP="00F83467">
      <w:pPr>
        <w:pBdr>
          <w:top w:val="nil"/>
          <w:left w:val="nil"/>
          <w:bottom w:val="nil"/>
          <w:right w:val="nil"/>
          <w:between w:val="nil"/>
          <w:bar w:val="nil"/>
        </w:pBdr>
        <w:jc w:val="both"/>
        <w:rPr>
          <w:color w:val="auto"/>
          <w:sz w:val="20"/>
          <w:szCs w:val="20"/>
          <w:lang w:val="es-ES_tradnl"/>
        </w:rPr>
      </w:pPr>
    </w:p>
    <w:p w14:paraId="61B15DCF" w14:textId="586F8536" w:rsidR="00D359AD" w:rsidRDefault="00D359AD" w:rsidP="00F83467">
      <w:pPr>
        <w:pBdr>
          <w:top w:val="nil"/>
          <w:left w:val="nil"/>
          <w:bottom w:val="nil"/>
          <w:right w:val="nil"/>
          <w:between w:val="nil"/>
          <w:bar w:val="nil"/>
        </w:pBdr>
        <w:jc w:val="both"/>
        <w:rPr>
          <w:color w:val="auto"/>
          <w:sz w:val="20"/>
          <w:szCs w:val="20"/>
          <w:lang w:val="es-ES_tradnl"/>
        </w:rPr>
      </w:pPr>
    </w:p>
    <w:p w14:paraId="49564C92" w14:textId="0AD073F5" w:rsidR="00D359AD" w:rsidRDefault="00D359AD" w:rsidP="00F83467">
      <w:pPr>
        <w:pBdr>
          <w:top w:val="nil"/>
          <w:left w:val="nil"/>
          <w:bottom w:val="nil"/>
          <w:right w:val="nil"/>
          <w:between w:val="nil"/>
          <w:bar w:val="nil"/>
        </w:pBdr>
        <w:jc w:val="both"/>
        <w:rPr>
          <w:color w:val="auto"/>
          <w:sz w:val="20"/>
          <w:szCs w:val="20"/>
          <w:lang w:val="es-ES_tradnl"/>
        </w:rPr>
      </w:pPr>
    </w:p>
    <w:p w14:paraId="79FD3778" w14:textId="1F1EA52F" w:rsidR="00D359AD" w:rsidRDefault="00D359AD" w:rsidP="00F83467">
      <w:pPr>
        <w:pBdr>
          <w:top w:val="nil"/>
          <w:left w:val="nil"/>
          <w:bottom w:val="nil"/>
          <w:right w:val="nil"/>
          <w:between w:val="nil"/>
          <w:bar w:val="nil"/>
        </w:pBdr>
        <w:jc w:val="both"/>
        <w:rPr>
          <w:color w:val="auto"/>
          <w:sz w:val="20"/>
          <w:szCs w:val="20"/>
          <w:lang w:val="es-ES_tradnl"/>
        </w:rPr>
      </w:pPr>
    </w:p>
    <w:p w14:paraId="75B3BB9C" w14:textId="22A1124C" w:rsidR="00D359AD" w:rsidRDefault="00D359AD" w:rsidP="00F83467">
      <w:pPr>
        <w:pBdr>
          <w:top w:val="nil"/>
          <w:left w:val="nil"/>
          <w:bottom w:val="nil"/>
          <w:right w:val="nil"/>
          <w:between w:val="nil"/>
          <w:bar w:val="nil"/>
        </w:pBdr>
        <w:jc w:val="both"/>
        <w:rPr>
          <w:color w:val="auto"/>
          <w:sz w:val="20"/>
          <w:szCs w:val="20"/>
          <w:lang w:val="es-ES_tradnl"/>
        </w:rPr>
      </w:pPr>
    </w:p>
    <w:p w14:paraId="1847B312" w14:textId="02FB6836" w:rsidR="00D359AD" w:rsidRDefault="00D359AD" w:rsidP="00F83467">
      <w:pPr>
        <w:pBdr>
          <w:top w:val="nil"/>
          <w:left w:val="nil"/>
          <w:bottom w:val="nil"/>
          <w:right w:val="nil"/>
          <w:between w:val="nil"/>
          <w:bar w:val="nil"/>
        </w:pBdr>
        <w:jc w:val="both"/>
        <w:rPr>
          <w:color w:val="auto"/>
          <w:sz w:val="20"/>
          <w:szCs w:val="20"/>
          <w:lang w:val="es-ES_tradnl"/>
        </w:rPr>
      </w:pPr>
    </w:p>
    <w:p w14:paraId="01D986BC" w14:textId="0B1CDCD8" w:rsidR="00D359AD" w:rsidRDefault="00D359AD" w:rsidP="00F83467">
      <w:pPr>
        <w:pBdr>
          <w:top w:val="nil"/>
          <w:left w:val="nil"/>
          <w:bottom w:val="nil"/>
          <w:right w:val="nil"/>
          <w:between w:val="nil"/>
          <w:bar w:val="nil"/>
        </w:pBdr>
        <w:jc w:val="both"/>
        <w:rPr>
          <w:color w:val="auto"/>
          <w:sz w:val="20"/>
          <w:szCs w:val="20"/>
          <w:lang w:val="es-ES_tradnl"/>
        </w:rPr>
      </w:pPr>
    </w:p>
    <w:p w14:paraId="6D510E93" w14:textId="2B6A4A0E" w:rsidR="00D359AD" w:rsidRDefault="00D359AD" w:rsidP="00F83467">
      <w:pPr>
        <w:pBdr>
          <w:top w:val="nil"/>
          <w:left w:val="nil"/>
          <w:bottom w:val="nil"/>
          <w:right w:val="nil"/>
          <w:between w:val="nil"/>
          <w:bar w:val="nil"/>
        </w:pBdr>
        <w:jc w:val="both"/>
        <w:rPr>
          <w:color w:val="auto"/>
          <w:sz w:val="20"/>
          <w:szCs w:val="20"/>
          <w:lang w:val="es-ES_tradnl"/>
        </w:rPr>
      </w:pPr>
    </w:p>
    <w:p w14:paraId="27A7D5D3" w14:textId="3E9591DF" w:rsidR="00D359AD" w:rsidRDefault="00D359AD" w:rsidP="00F83467">
      <w:pPr>
        <w:pBdr>
          <w:top w:val="nil"/>
          <w:left w:val="nil"/>
          <w:bottom w:val="nil"/>
          <w:right w:val="nil"/>
          <w:between w:val="nil"/>
          <w:bar w:val="nil"/>
        </w:pBdr>
        <w:jc w:val="both"/>
        <w:rPr>
          <w:color w:val="auto"/>
          <w:sz w:val="20"/>
          <w:szCs w:val="20"/>
          <w:lang w:val="es-ES_tradnl"/>
        </w:rPr>
      </w:pPr>
    </w:p>
    <w:p w14:paraId="0B09DB4D" w14:textId="7B924D2D" w:rsidR="00D359AD" w:rsidRDefault="00D359AD" w:rsidP="00F83467">
      <w:pPr>
        <w:pBdr>
          <w:top w:val="nil"/>
          <w:left w:val="nil"/>
          <w:bottom w:val="nil"/>
          <w:right w:val="nil"/>
          <w:between w:val="nil"/>
          <w:bar w:val="nil"/>
        </w:pBdr>
        <w:jc w:val="both"/>
        <w:rPr>
          <w:color w:val="auto"/>
          <w:sz w:val="20"/>
          <w:szCs w:val="20"/>
          <w:lang w:val="es-ES_tradnl"/>
        </w:rPr>
      </w:pPr>
    </w:p>
    <w:p w14:paraId="36A79F46" w14:textId="1CD83586" w:rsidR="00D359AD" w:rsidRDefault="00D359AD" w:rsidP="00F83467">
      <w:pPr>
        <w:pBdr>
          <w:top w:val="nil"/>
          <w:left w:val="nil"/>
          <w:bottom w:val="nil"/>
          <w:right w:val="nil"/>
          <w:between w:val="nil"/>
          <w:bar w:val="nil"/>
        </w:pBdr>
        <w:jc w:val="both"/>
        <w:rPr>
          <w:color w:val="auto"/>
          <w:sz w:val="20"/>
          <w:szCs w:val="20"/>
          <w:lang w:val="es-ES_tradnl"/>
        </w:rPr>
      </w:pPr>
    </w:p>
    <w:p w14:paraId="2D8A19DE" w14:textId="1BB72752" w:rsidR="00D359AD" w:rsidRDefault="00D359AD" w:rsidP="00F83467">
      <w:pPr>
        <w:pBdr>
          <w:top w:val="nil"/>
          <w:left w:val="nil"/>
          <w:bottom w:val="nil"/>
          <w:right w:val="nil"/>
          <w:between w:val="nil"/>
          <w:bar w:val="nil"/>
        </w:pBdr>
        <w:jc w:val="both"/>
        <w:rPr>
          <w:color w:val="auto"/>
          <w:sz w:val="20"/>
          <w:szCs w:val="20"/>
          <w:lang w:val="es-ES_tradnl"/>
        </w:rPr>
      </w:pPr>
    </w:p>
    <w:p w14:paraId="5C6C385F" w14:textId="4DB8EDAF" w:rsidR="00D359AD" w:rsidRDefault="00D359AD" w:rsidP="00F83467">
      <w:pPr>
        <w:pBdr>
          <w:top w:val="nil"/>
          <w:left w:val="nil"/>
          <w:bottom w:val="nil"/>
          <w:right w:val="nil"/>
          <w:between w:val="nil"/>
          <w:bar w:val="nil"/>
        </w:pBdr>
        <w:jc w:val="both"/>
        <w:rPr>
          <w:color w:val="auto"/>
          <w:sz w:val="20"/>
          <w:szCs w:val="20"/>
          <w:lang w:val="es-ES_tradnl"/>
        </w:rPr>
      </w:pPr>
    </w:p>
    <w:p w14:paraId="4A8333E8" w14:textId="36266D6D" w:rsidR="00D359AD" w:rsidRDefault="00D359AD" w:rsidP="00F83467">
      <w:pPr>
        <w:pBdr>
          <w:top w:val="nil"/>
          <w:left w:val="nil"/>
          <w:bottom w:val="nil"/>
          <w:right w:val="nil"/>
          <w:between w:val="nil"/>
          <w:bar w:val="nil"/>
        </w:pBdr>
        <w:jc w:val="both"/>
        <w:rPr>
          <w:color w:val="auto"/>
          <w:sz w:val="20"/>
          <w:szCs w:val="20"/>
          <w:lang w:val="es-ES_tradnl"/>
        </w:rPr>
      </w:pPr>
    </w:p>
    <w:p w14:paraId="789A8758" w14:textId="77777777" w:rsidR="00D359AD" w:rsidRPr="00273F6E" w:rsidRDefault="00D359AD" w:rsidP="00F83467">
      <w:pPr>
        <w:pBdr>
          <w:top w:val="nil"/>
          <w:left w:val="nil"/>
          <w:bottom w:val="nil"/>
          <w:right w:val="nil"/>
          <w:between w:val="nil"/>
          <w:bar w:val="nil"/>
        </w:pBdr>
        <w:jc w:val="both"/>
        <w:rPr>
          <w:color w:val="auto"/>
          <w:sz w:val="20"/>
          <w:szCs w:val="20"/>
          <w:lang w:val="es-ES_tradnl"/>
        </w:rPr>
      </w:pPr>
    </w:p>
    <w:p w14:paraId="204E1944" w14:textId="77777777" w:rsidR="00D359AD" w:rsidRPr="00B804E0" w:rsidRDefault="00D359AD" w:rsidP="00B804E0">
      <w:pPr>
        <w:pBdr>
          <w:top w:val="nil"/>
          <w:left w:val="nil"/>
          <w:bottom w:val="nil"/>
          <w:right w:val="nil"/>
          <w:between w:val="nil"/>
          <w:bar w:val="nil"/>
        </w:pBdr>
        <w:rPr>
          <w:b/>
          <w:color w:val="auto"/>
          <w:sz w:val="20"/>
          <w:szCs w:val="20"/>
          <w:lang w:val="es-ES_tradnl"/>
        </w:rPr>
        <w:sectPr w:rsidR="00D359AD" w:rsidRPr="00B804E0" w:rsidSect="00547711">
          <w:headerReference w:type="default" r:id="rId8"/>
          <w:headerReference w:type="first" r:id="rId9"/>
          <w:footerReference w:type="first" r:id="rId10"/>
          <w:pgSz w:w="12240" w:h="15840"/>
          <w:pgMar w:top="851" w:right="851" w:bottom="851" w:left="851" w:header="709" w:footer="709" w:gutter="0"/>
          <w:cols w:space="708"/>
          <w:titlePg/>
          <w:docGrid w:linePitch="360"/>
        </w:sectPr>
      </w:pPr>
    </w:p>
    <w:p w14:paraId="707AFE30" w14:textId="2EA8B86D" w:rsidR="00A37F01" w:rsidRPr="00CB29A8" w:rsidRDefault="00D359AD" w:rsidP="00974D5F">
      <w:pPr>
        <w:pStyle w:val="Prrafodelista"/>
        <w:numPr>
          <w:ilvl w:val="0"/>
          <w:numId w:val="8"/>
        </w:numPr>
        <w:pBdr>
          <w:top w:val="nil"/>
          <w:left w:val="nil"/>
          <w:bottom w:val="nil"/>
          <w:right w:val="nil"/>
          <w:between w:val="nil"/>
          <w:bar w:val="nil"/>
        </w:pBdr>
        <w:ind w:left="360"/>
        <w:jc w:val="center"/>
        <w:rPr>
          <w:b/>
          <w:bCs/>
          <w:color w:val="auto"/>
          <w:sz w:val="20"/>
          <w:szCs w:val="20"/>
          <w:lang w:val="es-ES_tradnl"/>
        </w:rPr>
      </w:pPr>
      <w:r>
        <w:rPr>
          <w:b/>
          <w:color w:val="auto"/>
          <w:sz w:val="20"/>
          <w:szCs w:val="20"/>
          <w:lang w:val="es-ES_tradnl"/>
        </w:rPr>
        <w:lastRenderedPageBreak/>
        <w:t>ESTRUCTURA DE OBJETIVOS Y ACTIVIDADES</w:t>
      </w:r>
    </w:p>
    <w:p w14:paraId="02EE70AC" w14:textId="77777777" w:rsidR="001C0016" w:rsidRDefault="000523F8" w:rsidP="00F83467">
      <w:pPr>
        <w:pBdr>
          <w:top w:val="nil"/>
          <w:left w:val="nil"/>
          <w:bottom w:val="nil"/>
          <w:right w:val="nil"/>
          <w:between w:val="nil"/>
          <w:bar w:val="nil"/>
        </w:pBdr>
        <w:jc w:val="both"/>
        <w:rPr>
          <w:color w:val="auto"/>
          <w:sz w:val="20"/>
          <w:szCs w:val="20"/>
          <w:lang w:val="es-ES_tradnl"/>
        </w:rPr>
      </w:pPr>
      <w:r w:rsidRPr="00944AE4">
        <w:rPr>
          <w:color w:val="auto"/>
          <w:sz w:val="20"/>
          <w:szCs w:val="20"/>
          <w:lang w:val="es-ES_tradnl"/>
        </w:rPr>
        <w:t>Siguiendo la estructura presentada a continuación y de acuerdo a los objetivos específicos planteados para el desarrollo de la propuesta, se propone un esquema de marco lógico que incluy</w:t>
      </w:r>
      <w:r w:rsidR="001C0016">
        <w:rPr>
          <w:color w:val="auto"/>
          <w:sz w:val="20"/>
          <w:szCs w:val="20"/>
          <w:lang w:val="es-ES_tradnl"/>
        </w:rPr>
        <w:t>e</w:t>
      </w:r>
      <w:r w:rsidRPr="00944AE4">
        <w:rPr>
          <w:color w:val="auto"/>
          <w:sz w:val="20"/>
          <w:szCs w:val="20"/>
          <w:lang w:val="es-ES_tradnl"/>
        </w:rPr>
        <w:t>:  1) las actividades a rea</w:t>
      </w:r>
      <w:r w:rsidR="00C240D1">
        <w:rPr>
          <w:color w:val="auto"/>
          <w:sz w:val="20"/>
          <w:szCs w:val="20"/>
          <w:lang w:val="es-ES_tradnl"/>
        </w:rPr>
        <w:t>lizarse para el cumplimiento de cada</w:t>
      </w:r>
      <w:r w:rsidRPr="00944AE4">
        <w:rPr>
          <w:color w:val="auto"/>
          <w:sz w:val="20"/>
          <w:szCs w:val="20"/>
          <w:lang w:val="es-ES_tradnl"/>
        </w:rPr>
        <w:t xml:space="preserve"> objetivo </w:t>
      </w:r>
      <w:r w:rsidR="00FF44F1" w:rsidRPr="00944AE4">
        <w:rPr>
          <w:color w:val="auto"/>
          <w:sz w:val="20"/>
          <w:szCs w:val="20"/>
          <w:lang w:val="es-ES_tradnl"/>
        </w:rPr>
        <w:t xml:space="preserve">específico </w:t>
      </w:r>
      <w:r w:rsidRPr="00944AE4">
        <w:rPr>
          <w:color w:val="auto"/>
          <w:sz w:val="20"/>
          <w:szCs w:val="20"/>
          <w:lang w:val="es-ES_tradnl"/>
        </w:rPr>
        <w:t xml:space="preserve">propuesto (se deben colocar tantas como sea necesario); 2) el resultado esperado o proyectado que sea erigido al realizar la actividad; 3) </w:t>
      </w:r>
      <w:r w:rsidR="00FF44F1" w:rsidRPr="00944AE4">
        <w:rPr>
          <w:color w:val="auto"/>
          <w:sz w:val="20"/>
          <w:szCs w:val="20"/>
          <w:lang w:val="es-ES_tradnl"/>
        </w:rPr>
        <w:t xml:space="preserve">el indicador de cumplimiento que permite evidenciar la consecución del resultado esperado; 4) el medio de verificación que hace referencia al tipo de documento o entregable que permite evidenciar el indicador de cumplimiento. Por último, </w:t>
      </w:r>
      <w:r w:rsidR="007935BB" w:rsidRPr="00944AE4">
        <w:rPr>
          <w:color w:val="auto"/>
          <w:sz w:val="20"/>
          <w:szCs w:val="20"/>
          <w:lang w:val="es-ES_tradnl"/>
        </w:rPr>
        <w:t xml:space="preserve">5) </w:t>
      </w:r>
      <w:r w:rsidR="00FF44F1" w:rsidRPr="00944AE4">
        <w:rPr>
          <w:color w:val="auto"/>
          <w:sz w:val="20"/>
          <w:szCs w:val="20"/>
          <w:lang w:val="es-ES_tradnl"/>
        </w:rPr>
        <w:t>la fecha de inicio y la fecha de fin para la realización y cierre de las actividades contempladas</w:t>
      </w:r>
      <w:r w:rsidR="00944AE4" w:rsidRPr="00944AE4">
        <w:rPr>
          <w:color w:val="auto"/>
          <w:sz w:val="20"/>
          <w:szCs w:val="20"/>
          <w:lang w:val="es-ES_tradnl"/>
        </w:rPr>
        <w:t>.</w:t>
      </w:r>
      <w:r w:rsidR="001C0016">
        <w:rPr>
          <w:color w:val="auto"/>
          <w:sz w:val="20"/>
          <w:szCs w:val="20"/>
          <w:lang w:val="es-ES_tradnl"/>
        </w:rPr>
        <w:t xml:space="preserve"> </w:t>
      </w:r>
    </w:p>
    <w:p w14:paraId="05554DE7" w14:textId="592CB2C1" w:rsidR="001C0016" w:rsidRDefault="001C0016" w:rsidP="00F40A06">
      <w:pPr>
        <w:pBdr>
          <w:top w:val="nil"/>
          <w:left w:val="nil"/>
          <w:bottom w:val="nil"/>
          <w:right w:val="nil"/>
          <w:between w:val="nil"/>
          <w:bar w:val="nil"/>
        </w:pBdr>
        <w:rPr>
          <w:color w:val="auto"/>
          <w:sz w:val="20"/>
          <w:szCs w:val="20"/>
          <w:lang w:val="es-ES_tradnl"/>
        </w:rPr>
      </w:pPr>
    </w:p>
    <w:p w14:paraId="5EE811DC" w14:textId="4D606025" w:rsidR="00F40A06" w:rsidRPr="00273F6E" w:rsidRDefault="00F40A06" w:rsidP="00F40A06">
      <w:pPr>
        <w:pBdr>
          <w:top w:val="nil"/>
          <w:left w:val="nil"/>
          <w:bottom w:val="nil"/>
          <w:right w:val="nil"/>
          <w:between w:val="nil"/>
          <w:bar w:val="nil"/>
        </w:pBdr>
        <w:rPr>
          <w:color w:val="auto"/>
          <w:sz w:val="20"/>
          <w:szCs w:val="20"/>
          <w:lang w:val="es-ES_tradnl"/>
        </w:rPr>
      </w:pPr>
      <w:r>
        <w:rPr>
          <w:color w:val="auto"/>
          <w:sz w:val="20"/>
          <w:szCs w:val="20"/>
          <w:lang w:val="es-ES_tradnl"/>
        </w:rPr>
        <w:t xml:space="preserve">Objetivo </w:t>
      </w:r>
      <w:r w:rsidR="00FF27C5">
        <w:rPr>
          <w:color w:val="auto"/>
          <w:sz w:val="20"/>
          <w:szCs w:val="20"/>
          <w:lang w:val="es-ES_tradnl"/>
        </w:rPr>
        <w:t xml:space="preserve">específico </w:t>
      </w:r>
      <w:r>
        <w:rPr>
          <w:color w:val="auto"/>
          <w:sz w:val="20"/>
          <w:szCs w:val="20"/>
          <w:lang w:val="es-ES_tradnl"/>
        </w:rPr>
        <w:t>1:</w:t>
      </w:r>
    </w:p>
    <w:tbl>
      <w:tblPr>
        <w:tblStyle w:val="Tablaconcuadrcula"/>
        <w:tblW w:w="0" w:type="auto"/>
        <w:tblLook w:val="04A0" w:firstRow="1" w:lastRow="0" w:firstColumn="1" w:lastColumn="0" w:noHBand="0" w:noVBand="1"/>
      </w:tblPr>
      <w:tblGrid>
        <w:gridCol w:w="383"/>
        <w:gridCol w:w="3723"/>
        <w:gridCol w:w="2936"/>
        <w:gridCol w:w="2551"/>
        <w:gridCol w:w="2267"/>
        <w:gridCol w:w="1134"/>
        <w:gridCol w:w="1134"/>
      </w:tblGrid>
      <w:tr w:rsidR="00D359AD" w14:paraId="12032BDA" w14:textId="77777777" w:rsidTr="001C0016">
        <w:tc>
          <w:tcPr>
            <w:tcW w:w="383" w:type="dxa"/>
            <w:shd w:val="clear" w:color="auto" w:fill="D6E3BC" w:themeFill="accent3" w:themeFillTint="66"/>
          </w:tcPr>
          <w:p w14:paraId="3F6066FC" w14:textId="6D714139" w:rsidR="00D359AD" w:rsidRDefault="001C0016" w:rsidP="00F40A06">
            <w:pPr>
              <w:jc w:val="center"/>
              <w:rPr>
                <w:color w:val="auto"/>
                <w:sz w:val="20"/>
                <w:szCs w:val="20"/>
                <w:lang w:val="es-ES_tradnl"/>
              </w:rPr>
            </w:pPr>
            <w:r>
              <w:rPr>
                <w:color w:val="auto"/>
                <w:sz w:val="20"/>
                <w:szCs w:val="20"/>
                <w:lang w:val="es-ES_tradnl"/>
              </w:rPr>
              <w:t>#</w:t>
            </w:r>
          </w:p>
        </w:tc>
        <w:tc>
          <w:tcPr>
            <w:tcW w:w="3723" w:type="dxa"/>
            <w:shd w:val="clear" w:color="auto" w:fill="D6E3BC" w:themeFill="accent3" w:themeFillTint="66"/>
          </w:tcPr>
          <w:p w14:paraId="2AC2CFF0" w14:textId="15D8F5F5" w:rsidR="00D359AD" w:rsidRDefault="00D359AD" w:rsidP="00F40A06">
            <w:pPr>
              <w:jc w:val="center"/>
              <w:rPr>
                <w:color w:val="auto"/>
                <w:sz w:val="20"/>
                <w:szCs w:val="20"/>
                <w:lang w:val="es-ES_tradnl"/>
              </w:rPr>
            </w:pPr>
            <w:r>
              <w:rPr>
                <w:color w:val="auto"/>
                <w:sz w:val="20"/>
                <w:szCs w:val="20"/>
                <w:lang w:val="es-ES_tradnl"/>
              </w:rPr>
              <w:t>Actividad</w:t>
            </w:r>
          </w:p>
        </w:tc>
        <w:tc>
          <w:tcPr>
            <w:tcW w:w="2936" w:type="dxa"/>
            <w:shd w:val="clear" w:color="auto" w:fill="D6E3BC" w:themeFill="accent3" w:themeFillTint="66"/>
          </w:tcPr>
          <w:p w14:paraId="0C6E0E66" w14:textId="77777777" w:rsidR="00D359AD" w:rsidRDefault="00D359AD" w:rsidP="00F40A06">
            <w:pPr>
              <w:jc w:val="center"/>
              <w:rPr>
                <w:color w:val="auto"/>
                <w:sz w:val="20"/>
                <w:szCs w:val="20"/>
                <w:lang w:val="es-ES_tradnl"/>
              </w:rPr>
            </w:pPr>
            <w:r>
              <w:rPr>
                <w:color w:val="auto"/>
                <w:sz w:val="20"/>
                <w:szCs w:val="20"/>
                <w:lang w:val="es-ES_tradnl"/>
              </w:rPr>
              <w:t xml:space="preserve">Resultado </w:t>
            </w:r>
          </w:p>
          <w:p w14:paraId="0EAFF857" w14:textId="1D136749" w:rsidR="00D359AD" w:rsidRDefault="00D359AD" w:rsidP="00F40A06">
            <w:pPr>
              <w:jc w:val="center"/>
              <w:rPr>
                <w:color w:val="auto"/>
                <w:sz w:val="20"/>
                <w:szCs w:val="20"/>
                <w:lang w:val="es-ES_tradnl"/>
              </w:rPr>
            </w:pPr>
            <w:r>
              <w:rPr>
                <w:color w:val="auto"/>
                <w:sz w:val="20"/>
                <w:szCs w:val="20"/>
                <w:lang w:val="es-ES_tradnl"/>
              </w:rPr>
              <w:t>esperado</w:t>
            </w:r>
          </w:p>
        </w:tc>
        <w:tc>
          <w:tcPr>
            <w:tcW w:w="2551" w:type="dxa"/>
            <w:shd w:val="clear" w:color="auto" w:fill="D6E3BC" w:themeFill="accent3" w:themeFillTint="66"/>
          </w:tcPr>
          <w:p w14:paraId="23CB6DF7" w14:textId="77777777" w:rsidR="00D359AD" w:rsidRDefault="00D359AD" w:rsidP="00F40A06">
            <w:pPr>
              <w:jc w:val="center"/>
              <w:rPr>
                <w:color w:val="auto"/>
                <w:sz w:val="20"/>
                <w:szCs w:val="20"/>
                <w:lang w:val="es-ES_tradnl"/>
              </w:rPr>
            </w:pPr>
            <w:r>
              <w:rPr>
                <w:color w:val="auto"/>
                <w:sz w:val="20"/>
                <w:szCs w:val="20"/>
                <w:lang w:val="es-ES_tradnl"/>
              </w:rPr>
              <w:t xml:space="preserve">Indicador de </w:t>
            </w:r>
          </w:p>
          <w:p w14:paraId="0FD6E665" w14:textId="137C54BC" w:rsidR="00D359AD" w:rsidRDefault="00D359AD" w:rsidP="00F40A06">
            <w:pPr>
              <w:jc w:val="center"/>
              <w:rPr>
                <w:color w:val="auto"/>
                <w:sz w:val="20"/>
                <w:szCs w:val="20"/>
                <w:lang w:val="es-ES_tradnl"/>
              </w:rPr>
            </w:pPr>
            <w:r>
              <w:rPr>
                <w:color w:val="auto"/>
                <w:sz w:val="20"/>
                <w:szCs w:val="20"/>
                <w:lang w:val="es-ES_tradnl"/>
              </w:rPr>
              <w:t>cumplimiento</w:t>
            </w:r>
          </w:p>
        </w:tc>
        <w:tc>
          <w:tcPr>
            <w:tcW w:w="2267" w:type="dxa"/>
            <w:shd w:val="clear" w:color="auto" w:fill="D6E3BC" w:themeFill="accent3" w:themeFillTint="66"/>
          </w:tcPr>
          <w:p w14:paraId="2B7D4A7E" w14:textId="77777777" w:rsidR="00D359AD" w:rsidRDefault="00D359AD" w:rsidP="00F40A06">
            <w:pPr>
              <w:jc w:val="center"/>
              <w:rPr>
                <w:color w:val="auto"/>
                <w:sz w:val="20"/>
                <w:szCs w:val="20"/>
                <w:lang w:val="es-ES_tradnl"/>
              </w:rPr>
            </w:pPr>
            <w:r>
              <w:rPr>
                <w:color w:val="auto"/>
                <w:sz w:val="20"/>
                <w:szCs w:val="20"/>
                <w:lang w:val="es-ES_tradnl"/>
              </w:rPr>
              <w:t xml:space="preserve">Medio de </w:t>
            </w:r>
          </w:p>
          <w:p w14:paraId="42515A6D" w14:textId="0E777C13" w:rsidR="00D359AD" w:rsidRDefault="00D359AD" w:rsidP="00F40A06">
            <w:pPr>
              <w:jc w:val="center"/>
              <w:rPr>
                <w:color w:val="auto"/>
                <w:sz w:val="20"/>
                <w:szCs w:val="20"/>
                <w:lang w:val="es-ES_tradnl"/>
              </w:rPr>
            </w:pPr>
            <w:r>
              <w:rPr>
                <w:color w:val="auto"/>
                <w:sz w:val="20"/>
                <w:szCs w:val="20"/>
                <w:lang w:val="es-ES_tradnl"/>
              </w:rPr>
              <w:t>verificación</w:t>
            </w:r>
          </w:p>
        </w:tc>
        <w:tc>
          <w:tcPr>
            <w:tcW w:w="1134" w:type="dxa"/>
            <w:shd w:val="clear" w:color="auto" w:fill="D6E3BC" w:themeFill="accent3" w:themeFillTint="66"/>
          </w:tcPr>
          <w:p w14:paraId="45A82655" w14:textId="77777777" w:rsidR="00D359AD" w:rsidRDefault="00D359AD" w:rsidP="00F40A06">
            <w:pPr>
              <w:jc w:val="center"/>
              <w:rPr>
                <w:color w:val="auto"/>
                <w:sz w:val="20"/>
                <w:szCs w:val="20"/>
                <w:lang w:val="es-ES_tradnl"/>
              </w:rPr>
            </w:pPr>
            <w:r>
              <w:rPr>
                <w:color w:val="auto"/>
                <w:sz w:val="20"/>
                <w:szCs w:val="20"/>
                <w:lang w:val="es-ES_tradnl"/>
              </w:rPr>
              <w:t>Fecha</w:t>
            </w:r>
          </w:p>
          <w:p w14:paraId="4DC73ADD" w14:textId="420C0AC8" w:rsidR="00D359AD" w:rsidRDefault="00D359AD" w:rsidP="00F40A06">
            <w:pPr>
              <w:jc w:val="center"/>
              <w:rPr>
                <w:color w:val="auto"/>
                <w:sz w:val="20"/>
                <w:szCs w:val="20"/>
                <w:lang w:val="es-ES_tradnl"/>
              </w:rPr>
            </w:pPr>
            <w:r>
              <w:rPr>
                <w:color w:val="auto"/>
                <w:sz w:val="20"/>
                <w:szCs w:val="20"/>
                <w:lang w:val="es-ES_tradnl"/>
              </w:rPr>
              <w:t>Inicio</w:t>
            </w:r>
          </w:p>
        </w:tc>
        <w:tc>
          <w:tcPr>
            <w:tcW w:w="1134" w:type="dxa"/>
            <w:shd w:val="clear" w:color="auto" w:fill="D6E3BC" w:themeFill="accent3" w:themeFillTint="66"/>
          </w:tcPr>
          <w:p w14:paraId="09A896DB" w14:textId="77777777" w:rsidR="00D359AD" w:rsidRDefault="00D359AD" w:rsidP="00F40A06">
            <w:pPr>
              <w:jc w:val="center"/>
              <w:rPr>
                <w:color w:val="auto"/>
                <w:sz w:val="20"/>
                <w:szCs w:val="20"/>
                <w:lang w:val="es-ES_tradnl"/>
              </w:rPr>
            </w:pPr>
            <w:r>
              <w:rPr>
                <w:color w:val="auto"/>
                <w:sz w:val="20"/>
                <w:szCs w:val="20"/>
                <w:lang w:val="es-ES_tradnl"/>
              </w:rPr>
              <w:t xml:space="preserve">Fecha </w:t>
            </w:r>
          </w:p>
          <w:p w14:paraId="4606E81B" w14:textId="7D0ACEAC" w:rsidR="00D359AD" w:rsidRDefault="00D359AD" w:rsidP="00F40A06">
            <w:pPr>
              <w:jc w:val="center"/>
              <w:rPr>
                <w:color w:val="auto"/>
                <w:sz w:val="20"/>
                <w:szCs w:val="20"/>
                <w:lang w:val="es-ES_tradnl"/>
              </w:rPr>
            </w:pPr>
            <w:r>
              <w:rPr>
                <w:color w:val="auto"/>
                <w:sz w:val="20"/>
                <w:szCs w:val="20"/>
                <w:lang w:val="es-ES_tradnl"/>
              </w:rPr>
              <w:t>Fin</w:t>
            </w:r>
          </w:p>
        </w:tc>
      </w:tr>
      <w:tr w:rsidR="00D359AD" w14:paraId="788559BF" w14:textId="77777777" w:rsidTr="001C0016">
        <w:tc>
          <w:tcPr>
            <w:tcW w:w="383" w:type="dxa"/>
          </w:tcPr>
          <w:p w14:paraId="0726EE03" w14:textId="3DE5B0E9" w:rsidR="00D359AD" w:rsidRDefault="00D359AD" w:rsidP="00D359AD">
            <w:pPr>
              <w:jc w:val="both"/>
              <w:rPr>
                <w:color w:val="auto"/>
                <w:sz w:val="20"/>
                <w:szCs w:val="20"/>
                <w:lang w:val="es-ES_tradnl"/>
              </w:rPr>
            </w:pPr>
            <w:r>
              <w:rPr>
                <w:color w:val="auto"/>
                <w:sz w:val="20"/>
                <w:szCs w:val="20"/>
                <w:lang w:val="es-ES_tradnl"/>
              </w:rPr>
              <w:t>1.</w:t>
            </w:r>
          </w:p>
        </w:tc>
        <w:tc>
          <w:tcPr>
            <w:tcW w:w="3723" w:type="dxa"/>
          </w:tcPr>
          <w:p w14:paraId="1EB60E15" w14:textId="040D551C" w:rsidR="00D359AD" w:rsidRDefault="00D359AD" w:rsidP="00D359AD">
            <w:pPr>
              <w:jc w:val="both"/>
              <w:rPr>
                <w:color w:val="auto"/>
                <w:sz w:val="20"/>
                <w:szCs w:val="20"/>
                <w:lang w:val="es-ES_tradnl"/>
              </w:rPr>
            </w:pPr>
          </w:p>
        </w:tc>
        <w:tc>
          <w:tcPr>
            <w:tcW w:w="2936" w:type="dxa"/>
          </w:tcPr>
          <w:p w14:paraId="494704D5" w14:textId="77777777" w:rsidR="00D359AD" w:rsidRDefault="00D359AD" w:rsidP="00D359AD">
            <w:pPr>
              <w:jc w:val="both"/>
              <w:rPr>
                <w:color w:val="auto"/>
                <w:sz w:val="20"/>
                <w:szCs w:val="20"/>
                <w:lang w:val="es-ES_tradnl"/>
              </w:rPr>
            </w:pPr>
          </w:p>
        </w:tc>
        <w:tc>
          <w:tcPr>
            <w:tcW w:w="2551" w:type="dxa"/>
          </w:tcPr>
          <w:p w14:paraId="44914AFA" w14:textId="77777777" w:rsidR="00D359AD" w:rsidRDefault="00D359AD" w:rsidP="00D359AD">
            <w:pPr>
              <w:jc w:val="both"/>
              <w:rPr>
                <w:color w:val="auto"/>
                <w:sz w:val="20"/>
                <w:szCs w:val="20"/>
                <w:lang w:val="es-ES_tradnl"/>
              </w:rPr>
            </w:pPr>
          </w:p>
        </w:tc>
        <w:tc>
          <w:tcPr>
            <w:tcW w:w="2267" w:type="dxa"/>
          </w:tcPr>
          <w:p w14:paraId="14F62C5E" w14:textId="77777777" w:rsidR="00D359AD" w:rsidRDefault="00D359AD" w:rsidP="00D359AD">
            <w:pPr>
              <w:jc w:val="both"/>
              <w:rPr>
                <w:color w:val="auto"/>
                <w:sz w:val="20"/>
                <w:szCs w:val="20"/>
                <w:lang w:val="es-ES_tradnl"/>
              </w:rPr>
            </w:pPr>
          </w:p>
        </w:tc>
        <w:tc>
          <w:tcPr>
            <w:tcW w:w="1134" w:type="dxa"/>
            <w:shd w:val="clear" w:color="auto" w:fill="FFFFFF" w:themeFill="background1"/>
          </w:tcPr>
          <w:p w14:paraId="0312DEC9" w14:textId="77777777" w:rsidR="00D359AD" w:rsidRDefault="00D359AD" w:rsidP="00D359AD">
            <w:pPr>
              <w:jc w:val="both"/>
              <w:rPr>
                <w:color w:val="auto"/>
                <w:sz w:val="20"/>
                <w:szCs w:val="20"/>
                <w:lang w:val="es-ES_tradnl"/>
              </w:rPr>
            </w:pPr>
          </w:p>
        </w:tc>
        <w:tc>
          <w:tcPr>
            <w:tcW w:w="1134" w:type="dxa"/>
            <w:shd w:val="clear" w:color="auto" w:fill="FFFFFF" w:themeFill="background1"/>
          </w:tcPr>
          <w:p w14:paraId="4310D9EE" w14:textId="163B7C0E" w:rsidR="00D359AD" w:rsidRDefault="00D359AD" w:rsidP="00D359AD">
            <w:pPr>
              <w:jc w:val="both"/>
              <w:rPr>
                <w:color w:val="auto"/>
                <w:sz w:val="20"/>
                <w:szCs w:val="20"/>
                <w:lang w:val="es-ES_tradnl"/>
              </w:rPr>
            </w:pPr>
          </w:p>
        </w:tc>
      </w:tr>
      <w:tr w:rsidR="00D359AD" w14:paraId="01408E6C" w14:textId="77777777" w:rsidTr="001C0016">
        <w:tc>
          <w:tcPr>
            <w:tcW w:w="383" w:type="dxa"/>
          </w:tcPr>
          <w:p w14:paraId="507AF0D9" w14:textId="2FC0A0C7" w:rsidR="00D359AD" w:rsidRDefault="00D359AD" w:rsidP="00D359AD">
            <w:pPr>
              <w:jc w:val="both"/>
              <w:rPr>
                <w:color w:val="auto"/>
                <w:sz w:val="20"/>
                <w:szCs w:val="20"/>
                <w:lang w:val="es-ES_tradnl"/>
              </w:rPr>
            </w:pPr>
            <w:r>
              <w:rPr>
                <w:color w:val="auto"/>
                <w:sz w:val="20"/>
                <w:szCs w:val="20"/>
                <w:lang w:val="es-ES_tradnl"/>
              </w:rPr>
              <w:t>2.</w:t>
            </w:r>
          </w:p>
        </w:tc>
        <w:tc>
          <w:tcPr>
            <w:tcW w:w="3723" w:type="dxa"/>
          </w:tcPr>
          <w:p w14:paraId="72516A57" w14:textId="2DE3734A" w:rsidR="00D359AD" w:rsidRDefault="00D359AD" w:rsidP="00D359AD">
            <w:pPr>
              <w:jc w:val="both"/>
              <w:rPr>
                <w:color w:val="auto"/>
                <w:sz w:val="20"/>
                <w:szCs w:val="20"/>
                <w:lang w:val="es-ES_tradnl"/>
              </w:rPr>
            </w:pPr>
          </w:p>
        </w:tc>
        <w:tc>
          <w:tcPr>
            <w:tcW w:w="2936" w:type="dxa"/>
          </w:tcPr>
          <w:p w14:paraId="38697628" w14:textId="77777777" w:rsidR="00D359AD" w:rsidRDefault="00D359AD" w:rsidP="00D359AD">
            <w:pPr>
              <w:jc w:val="both"/>
              <w:rPr>
                <w:color w:val="auto"/>
                <w:sz w:val="20"/>
                <w:szCs w:val="20"/>
                <w:lang w:val="es-ES_tradnl"/>
              </w:rPr>
            </w:pPr>
          </w:p>
        </w:tc>
        <w:tc>
          <w:tcPr>
            <w:tcW w:w="2551" w:type="dxa"/>
          </w:tcPr>
          <w:p w14:paraId="40E69B65" w14:textId="77777777" w:rsidR="00D359AD" w:rsidRDefault="00D359AD" w:rsidP="00D359AD">
            <w:pPr>
              <w:jc w:val="both"/>
              <w:rPr>
                <w:color w:val="auto"/>
                <w:sz w:val="20"/>
                <w:szCs w:val="20"/>
                <w:lang w:val="es-ES_tradnl"/>
              </w:rPr>
            </w:pPr>
          </w:p>
        </w:tc>
        <w:tc>
          <w:tcPr>
            <w:tcW w:w="2267" w:type="dxa"/>
          </w:tcPr>
          <w:p w14:paraId="69E45ABD" w14:textId="77777777" w:rsidR="00D359AD" w:rsidRDefault="00D359AD" w:rsidP="00D359AD">
            <w:pPr>
              <w:jc w:val="both"/>
              <w:rPr>
                <w:color w:val="auto"/>
                <w:sz w:val="20"/>
                <w:szCs w:val="20"/>
                <w:lang w:val="es-ES_tradnl"/>
              </w:rPr>
            </w:pPr>
          </w:p>
        </w:tc>
        <w:tc>
          <w:tcPr>
            <w:tcW w:w="1134" w:type="dxa"/>
            <w:shd w:val="clear" w:color="auto" w:fill="FFFFFF" w:themeFill="background1"/>
          </w:tcPr>
          <w:p w14:paraId="7879F7D2" w14:textId="77777777" w:rsidR="00D359AD" w:rsidRDefault="00D359AD" w:rsidP="00D359AD">
            <w:pPr>
              <w:jc w:val="both"/>
              <w:rPr>
                <w:color w:val="auto"/>
                <w:sz w:val="20"/>
                <w:szCs w:val="20"/>
                <w:lang w:val="es-ES_tradnl"/>
              </w:rPr>
            </w:pPr>
          </w:p>
        </w:tc>
        <w:tc>
          <w:tcPr>
            <w:tcW w:w="1134" w:type="dxa"/>
            <w:shd w:val="clear" w:color="auto" w:fill="FFFFFF" w:themeFill="background1"/>
          </w:tcPr>
          <w:p w14:paraId="7A253A75" w14:textId="77777777" w:rsidR="00D359AD" w:rsidRDefault="00D359AD" w:rsidP="00D359AD">
            <w:pPr>
              <w:jc w:val="both"/>
              <w:rPr>
                <w:color w:val="auto"/>
                <w:sz w:val="20"/>
                <w:szCs w:val="20"/>
                <w:lang w:val="es-ES_tradnl"/>
              </w:rPr>
            </w:pPr>
          </w:p>
        </w:tc>
      </w:tr>
      <w:tr w:rsidR="00D359AD" w14:paraId="6CE4D1B0" w14:textId="77777777" w:rsidTr="001C0016">
        <w:tc>
          <w:tcPr>
            <w:tcW w:w="383" w:type="dxa"/>
          </w:tcPr>
          <w:p w14:paraId="38E7BE32" w14:textId="6FB9F2B4" w:rsidR="00D359AD" w:rsidRPr="001C0016" w:rsidRDefault="001C0016" w:rsidP="001C0016">
            <w:pPr>
              <w:jc w:val="center"/>
              <w:rPr>
                <w:color w:val="auto"/>
                <w:sz w:val="16"/>
                <w:szCs w:val="16"/>
                <w:lang w:val="es-ES_tradnl"/>
              </w:rPr>
            </w:pPr>
            <w:r>
              <w:rPr>
                <w:color w:val="auto"/>
                <w:sz w:val="20"/>
                <w:szCs w:val="20"/>
                <w:lang w:val="es-ES_tradnl"/>
              </w:rPr>
              <w:t>3</w:t>
            </w:r>
            <w:r w:rsidR="00D359AD" w:rsidRPr="001C0016">
              <w:rPr>
                <w:color w:val="auto"/>
                <w:sz w:val="16"/>
                <w:szCs w:val="16"/>
                <w:lang w:val="es-ES_tradnl"/>
              </w:rPr>
              <w:t>.</w:t>
            </w:r>
          </w:p>
        </w:tc>
        <w:tc>
          <w:tcPr>
            <w:tcW w:w="3723" w:type="dxa"/>
          </w:tcPr>
          <w:p w14:paraId="2ED0EFDF" w14:textId="53553358" w:rsidR="00D359AD" w:rsidRDefault="00D359AD" w:rsidP="00D359AD">
            <w:pPr>
              <w:jc w:val="both"/>
              <w:rPr>
                <w:color w:val="auto"/>
                <w:sz w:val="20"/>
                <w:szCs w:val="20"/>
                <w:lang w:val="es-ES_tradnl"/>
              </w:rPr>
            </w:pPr>
          </w:p>
        </w:tc>
        <w:tc>
          <w:tcPr>
            <w:tcW w:w="2936" w:type="dxa"/>
          </w:tcPr>
          <w:p w14:paraId="208EFEAD" w14:textId="77777777" w:rsidR="00D359AD" w:rsidRDefault="00D359AD" w:rsidP="00D359AD">
            <w:pPr>
              <w:jc w:val="both"/>
              <w:rPr>
                <w:color w:val="auto"/>
                <w:sz w:val="20"/>
                <w:szCs w:val="20"/>
                <w:lang w:val="es-ES_tradnl"/>
              </w:rPr>
            </w:pPr>
          </w:p>
        </w:tc>
        <w:tc>
          <w:tcPr>
            <w:tcW w:w="2551" w:type="dxa"/>
          </w:tcPr>
          <w:p w14:paraId="28CD0353" w14:textId="77777777" w:rsidR="00D359AD" w:rsidRDefault="00D359AD" w:rsidP="00D359AD">
            <w:pPr>
              <w:jc w:val="both"/>
              <w:rPr>
                <w:color w:val="auto"/>
                <w:sz w:val="20"/>
                <w:szCs w:val="20"/>
                <w:lang w:val="es-ES_tradnl"/>
              </w:rPr>
            </w:pPr>
          </w:p>
        </w:tc>
        <w:tc>
          <w:tcPr>
            <w:tcW w:w="2267" w:type="dxa"/>
          </w:tcPr>
          <w:p w14:paraId="5C053DC6" w14:textId="77777777" w:rsidR="00D359AD" w:rsidRDefault="00D359AD" w:rsidP="00D359AD">
            <w:pPr>
              <w:jc w:val="both"/>
              <w:rPr>
                <w:color w:val="auto"/>
                <w:sz w:val="20"/>
                <w:szCs w:val="20"/>
                <w:lang w:val="es-ES_tradnl"/>
              </w:rPr>
            </w:pPr>
          </w:p>
        </w:tc>
        <w:tc>
          <w:tcPr>
            <w:tcW w:w="1134" w:type="dxa"/>
            <w:shd w:val="clear" w:color="auto" w:fill="FFFFFF" w:themeFill="background1"/>
          </w:tcPr>
          <w:p w14:paraId="18948EEB" w14:textId="77777777" w:rsidR="00D359AD" w:rsidRDefault="00D359AD" w:rsidP="00D359AD">
            <w:pPr>
              <w:jc w:val="both"/>
              <w:rPr>
                <w:color w:val="auto"/>
                <w:sz w:val="20"/>
                <w:szCs w:val="20"/>
                <w:lang w:val="es-ES_tradnl"/>
              </w:rPr>
            </w:pPr>
          </w:p>
        </w:tc>
        <w:tc>
          <w:tcPr>
            <w:tcW w:w="1134" w:type="dxa"/>
            <w:shd w:val="clear" w:color="auto" w:fill="FFFFFF" w:themeFill="background1"/>
          </w:tcPr>
          <w:p w14:paraId="501FBEBA" w14:textId="47440C31" w:rsidR="00D359AD" w:rsidRDefault="00D359AD" w:rsidP="00D359AD">
            <w:pPr>
              <w:jc w:val="both"/>
              <w:rPr>
                <w:color w:val="auto"/>
                <w:sz w:val="20"/>
                <w:szCs w:val="20"/>
                <w:lang w:val="es-ES_tradnl"/>
              </w:rPr>
            </w:pPr>
          </w:p>
        </w:tc>
      </w:tr>
      <w:tr w:rsidR="001C0016" w14:paraId="11BA1C49" w14:textId="77777777" w:rsidTr="001C0016">
        <w:tc>
          <w:tcPr>
            <w:tcW w:w="14128" w:type="dxa"/>
            <w:gridSpan w:val="7"/>
          </w:tcPr>
          <w:p w14:paraId="4E93A8A8" w14:textId="032B4054" w:rsidR="001C0016" w:rsidRPr="001C0016" w:rsidRDefault="001C0016" w:rsidP="001C0016">
            <w:pPr>
              <w:jc w:val="center"/>
              <w:rPr>
                <w:color w:val="auto"/>
                <w:sz w:val="16"/>
                <w:szCs w:val="16"/>
                <w:lang w:val="es-ES_tradnl"/>
              </w:rPr>
            </w:pPr>
            <w:r w:rsidRPr="001C0016">
              <w:rPr>
                <w:color w:val="auto"/>
                <w:sz w:val="16"/>
                <w:szCs w:val="16"/>
                <w:lang w:val="es-ES_tradnl"/>
              </w:rPr>
              <w:t>Agregue más filas, si hay más actividades.</w:t>
            </w:r>
          </w:p>
        </w:tc>
      </w:tr>
    </w:tbl>
    <w:p w14:paraId="62E82695" w14:textId="2789A001" w:rsidR="00F83467" w:rsidRDefault="00F83467" w:rsidP="00D062A5">
      <w:pPr>
        <w:pBdr>
          <w:top w:val="nil"/>
          <w:left w:val="nil"/>
          <w:bottom w:val="nil"/>
          <w:right w:val="nil"/>
          <w:between w:val="nil"/>
          <w:bar w:val="nil"/>
        </w:pBdr>
        <w:jc w:val="both"/>
        <w:rPr>
          <w:color w:val="auto"/>
          <w:sz w:val="20"/>
          <w:szCs w:val="20"/>
          <w:lang w:val="es-ES_tradnl"/>
        </w:rPr>
      </w:pPr>
    </w:p>
    <w:p w14:paraId="65CBFC29" w14:textId="55FD6B1D" w:rsidR="00F40A06" w:rsidRDefault="00F40A06" w:rsidP="00D062A5">
      <w:pPr>
        <w:pBdr>
          <w:top w:val="nil"/>
          <w:left w:val="nil"/>
          <w:bottom w:val="nil"/>
          <w:right w:val="nil"/>
          <w:between w:val="nil"/>
          <w:bar w:val="nil"/>
        </w:pBdr>
        <w:jc w:val="both"/>
        <w:rPr>
          <w:color w:val="auto"/>
          <w:sz w:val="20"/>
          <w:szCs w:val="20"/>
          <w:lang w:val="es-ES_tradnl"/>
        </w:rPr>
      </w:pPr>
      <w:r>
        <w:rPr>
          <w:color w:val="auto"/>
          <w:sz w:val="20"/>
          <w:szCs w:val="20"/>
          <w:lang w:val="es-ES_tradnl"/>
        </w:rPr>
        <w:t xml:space="preserve">Objetivo </w:t>
      </w:r>
      <w:r w:rsidR="00FF27C5">
        <w:rPr>
          <w:color w:val="auto"/>
          <w:sz w:val="20"/>
          <w:szCs w:val="20"/>
          <w:lang w:val="es-ES_tradnl"/>
        </w:rPr>
        <w:t xml:space="preserve">específico </w:t>
      </w:r>
      <w:r>
        <w:rPr>
          <w:color w:val="auto"/>
          <w:sz w:val="20"/>
          <w:szCs w:val="20"/>
          <w:lang w:val="es-ES_tradnl"/>
        </w:rPr>
        <w:t>2:</w:t>
      </w:r>
    </w:p>
    <w:tbl>
      <w:tblPr>
        <w:tblStyle w:val="Tablaconcuadrcula"/>
        <w:tblW w:w="0" w:type="auto"/>
        <w:tblLook w:val="04A0" w:firstRow="1" w:lastRow="0" w:firstColumn="1" w:lastColumn="0" w:noHBand="0" w:noVBand="1"/>
      </w:tblPr>
      <w:tblGrid>
        <w:gridCol w:w="383"/>
        <w:gridCol w:w="3723"/>
        <w:gridCol w:w="2936"/>
        <w:gridCol w:w="2551"/>
        <w:gridCol w:w="2267"/>
        <w:gridCol w:w="1134"/>
        <w:gridCol w:w="1134"/>
      </w:tblGrid>
      <w:tr w:rsidR="001C0016" w14:paraId="07138F35" w14:textId="77777777" w:rsidTr="001C0016">
        <w:tc>
          <w:tcPr>
            <w:tcW w:w="383" w:type="dxa"/>
            <w:shd w:val="clear" w:color="auto" w:fill="D6E3BC" w:themeFill="accent3" w:themeFillTint="66"/>
          </w:tcPr>
          <w:p w14:paraId="68E2DCA7" w14:textId="77777777" w:rsidR="001C0016" w:rsidRDefault="001C0016" w:rsidP="001C0016">
            <w:pPr>
              <w:jc w:val="center"/>
              <w:rPr>
                <w:color w:val="auto"/>
                <w:sz w:val="20"/>
                <w:szCs w:val="20"/>
                <w:lang w:val="es-ES_tradnl"/>
              </w:rPr>
            </w:pPr>
            <w:r>
              <w:rPr>
                <w:color w:val="auto"/>
                <w:sz w:val="20"/>
                <w:szCs w:val="20"/>
                <w:lang w:val="es-ES_tradnl"/>
              </w:rPr>
              <w:t>#</w:t>
            </w:r>
          </w:p>
        </w:tc>
        <w:tc>
          <w:tcPr>
            <w:tcW w:w="3723" w:type="dxa"/>
            <w:shd w:val="clear" w:color="auto" w:fill="D6E3BC" w:themeFill="accent3" w:themeFillTint="66"/>
          </w:tcPr>
          <w:p w14:paraId="6237D892" w14:textId="77777777" w:rsidR="001C0016" w:rsidRDefault="001C0016" w:rsidP="001C0016">
            <w:pPr>
              <w:jc w:val="center"/>
              <w:rPr>
                <w:color w:val="auto"/>
                <w:sz w:val="20"/>
                <w:szCs w:val="20"/>
                <w:lang w:val="es-ES_tradnl"/>
              </w:rPr>
            </w:pPr>
            <w:r>
              <w:rPr>
                <w:color w:val="auto"/>
                <w:sz w:val="20"/>
                <w:szCs w:val="20"/>
                <w:lang w:val="es-ES_tradnl"/>
              </w:rPr>
              <w:t>Actividad</w:t>
            </w:r>
          </w:p>
        </w:tc>
        <w:tc>
          <w:tcPr>
            <w:tcW w:w="2936" w:type="dxa"/>
            <w:shd w:val="clear" w:color="auto" w:fill="D6E3BC" w:themeFill="accent3" w:themeFillTint="66"/>
          </w:tcPr>
          <w:p w14:paraId="137C3414" w14:textId="77777777" w:rsidR="001C0016" w:rsidRDefault="001C0016" w:rsidP="001C0016">
            <w:pPr>
              <w:jc w:val="center"/>
              <w:rPr>
                <w:color w:val="auto"/>
                <w:sz w:val="20"/>
                <w:szCs w:val="20"/>
                <w:lang w:val="es-ES_tradnl"/>
              </w:rPr>
            </w:pPr>
            <w:r>
              <w:rPr>
                <w:color w:val="auto"/>
                <w:sz w:val="20"/>
                <w:szCs w:val="20"/>
                <w:lang w:val="es-ES_tradnl"/>
              </w:rPr>
              <w:t xml:space="preserve">Resultado </w:t>
            </w:r>
          </w:p>
          <w:p w14:paraId="1EE6B158" w14:textId="77777777" w:rsidR="001C0016" w:rsidRDefault="001C0016" w:rsidP="001C0016">
            <w:pPr>
              <w:jc w:val="center"/>
              <w:rPr>
                <w:color w:val="auto"/>
                <w:sz w:val="20"/>
                <w:szCs w:val="20"/>
                <w:lang w:val="es-ES_tradnl"/>
              </w:rPr>
            </w:pPr>
            <w:r>
              <w:rPr>
                <w:color w:val="auto"/>
                <w:sz w:val="20"/>
                <w:szCs w:val="20"/>
                <w:lang w:val="es-ES_tradnl"/>
              </w:rPr>
              <w:t>esperado</w:t>
            </w:r>
          </w:p>
        </w:tc>
        <w:tc>
          <w:tcPr>
            <w:tcW w:w="2551" w:type="dxa"/>
            <w:shd w:val="clear" w:color="auto" w:fill="D6E3BC" w:themeFill="accent3" w:themeFillTint="66"/>
          </w:tcPr>
          <w:p w14:paraId="132E3ACA" w14:textId="77777777" w:rsidR="001C0016" w:rsidRDefault="001C0016" w:rsidP="001C0016">
            <w:pPr>
              <w:jc w:val="center"/>
              <w:rPr>
                <w:color w:val="auto"/>
                <w:sz w:val="20"/>
                <w:szCs w:val="20"/>
                <w:lang w:val="es-ES_tradnl"/>
              </w:rPr>
            </w:pPr>
            <w:r>
              <w:rPr>
                <w:color w:val="auto"/>
                <w:sz w:val="20"/>
                <w:szCs w:val="20"/>
                <w:lang w:val="es-ES_tradnl"/>
              </w:rPr>
              <w:t xml:space="preserve">Indicador de </w:t>
            </w:r>
          </w:p>
          <w:p w14:paraId="6F92053D" w14:textId="77777777" w:rsidR="001C0016" w:rsidRDefault="001C0016" w:rsidP="001C0016">
            <w:pPr>
              <w:jc w:val="center"/>
              <w:rPr>
                <w:color w:val="auto"/>
                <w:sz w:val="20"/>
                <w:szCs w:val="20"/>
                <w:lang w:val="es-ES_tradnl"/>
              </w:rPr>
            </w:pPr>
            <w:r>
              <w:rPr>
                <w:color w:val="auto"/>
                <w:sz w:val="20"/>
                <w:szCs w:val="20"/>
                <w:lang w:val="es-ES_tradnl"/>
              </w:rPr>
              <w:t>cumplimiento</w:t>
            </w:r>
          </w:p>
        </w:tc>
        <w:tc>
          <w:tcPr>
            <w:tcW w:w="2267" w:type="dxa"/>
            <w:shd w:val="clear" w:color="auto" w:fill="D6E3BC" w:themeFill="accent3" w:themeFillTint="66"/>
          </w:tcPr>
          <w:p w14:paraId="4FDFD54B" w14:textId="77777777" w:rsidR="001C0016" w:rsidRDefault="001C0016" w:rsidP="001C0016">
            <w:pPr>
              <w:jc w:val="center"/>
              <w:rPr>
                <w:color w:val="auto"/>
                <w:sz w:val="20"/>
                <w:szCs w:val="20"/>
                <w:lang w:val="es-ES_tradnl"/>
              </w:rPr>
            </w:pPr>
            <w:r>
              <w:rPr>
                <w:color w:val="auto"/>
                <w:sz w:val="20"/>
                <w:szCs w:val="20"/>
                <w:lang w:val="es-ES_tradnl"/>
              </w:rPr>
              <w:t xml:space="preserve">Medio de </w:t>
            </w:r>
          </w:p>
          <w:p w14:paraId="590679E2" w14:textId="77777777" w:rsidR="001C0016" w:rsidRDefault="001C0016" w:rsidP="001C0016">
            <w:pPr>
              <w:jc w:val="center"/>
              <w:rPr>
                <w:color w:val="auto"/>
                <w:sz w:val="20"/>
                <w:szCs w:val="20"/>
                <w:lang w:val="es-ES_tradnl"/>
              </w:rPr>
            </w:pPr>
            <w:r>
              <w:rPr>
                <w:color w:val="auto"/>
                <w:sz w:val="20"/>
                <w:szCs w:val="20"/>
                <w:lang w:val="es-ES_tradnl"/>
              </w:rPr>
              <w:t>verificación</w:t>
            </w:r>
          </w:p>
        </w:tc>
        <w:tc>
          <w:tcPr>
            <w:tcW w:w="1134" w:type="dxa"/>
            <w:shd w:val="clear" w:color="auto" w:fill="D6E3BC" w:themeFill="accent3" w:themeFillTint="66"/>
          </w:tcPr>
          <w:p w14:paraId="687EB28F" w14:textId="77777777" w:rsidR="001C0016" w:rsidRDefault="001C0016" w:rsidP="001C0016">
            <w:pPr>
              <w:jc w:val="center"/>
              <w:rPr>
                <w:color w:val="auto"/>
                <w:sz w:val="20"/>
                <w:szCs w:val="20"/>
                <w:lang w:val="es-ES_tradnl"/>
              </w:rPr>
            </w:pPr>
            <w:r>
              <w:rPr>
                <w:color w:val="auto"/>
                <w:sz w:val="20"/>
                <w:szCs w:val="20"/>
                <w:lang w:val="es-ES_tradnl"/>
              </w:rPr>
              <w:t>Fecha</w:t>
            </w:r>
          </w:p>
          <w:p w14:paraId="5F950186" w14:textId="77777777" w:rsidR="001C0016" w:rsidRDefault="001C0016" w:rsidP="001C0016">
            <w:pPr>
              <w:jc w:val="center"/>
              <w:rPr>
                <w:color w:val="auto"/>
                <w:sz w:val="20"/>
                <w:szCs w:val="20"/>
                <w:lang w:val="es-ES_tradnl"/>
              </w:rPr>
            </w:pPr>
            <w:r>
              <w:rPr>
                <w:color w:val="auto"/>
                <w:sz w:val="20"/>
                <w:szCs w:val="20"/>
                <w:lang w:val="es-ES_tradnl"/>
              </w:rPr>
              <w:t>Inicio</w:t>
            </w:r>
          </w:p>
        </w:tc>
        <w:tc>
          <w:tcPr>
            <w:tcW w:w="1134" w:type="dxa"/>
            <w:shd w:val="clear" w:color="auto" w:fill="D6E3BC" w:themeFill="accent3" w:themeFillTint="66"/>
          </w:tcPr>
          <w:p w14:paraId="726848E5" w14:textId="77777777" w:rsidR="001C0016" w:rsidRDefault="001C0016" w:rsidP="001C0016">
            <w:pPr>
              <w:jc w:val="center"/>
              <w:rPr>
                <w:color w:val="auto"/>
                <w:sz w:val="20"/>
                <w:szCs w:val="20"/>
                <w:lang w:val="es-ES_tradnl"/>
              </w:rPr>
            </w:pPr>
            <w:r>
              <w:rPr>
                <w:color w:val="auto"/>
                <w:sz w:val="20"/>
                <w:szCs w:val="20"/>
                <w:lang w:val="es-ES_tradnl"/>
              </w:rPr>
              <w:t xml:space="preserve">Fecha </w:t>
            </w:r>
          </w:p>
          <w:p w14:paraId="25C16384" w14:textId="77777777" w:rsidR="001C0016" w:rsidRDefault="001C0016" w:rsidP="001C0016">
            <w:pPr>
              <w:jc w:val="center"/>
              <w:rPr>
                <w:color w:val="auto"/>
                <w:sz w:val="20"/>
                <w:szCs w:val="20"/>
                <w:lang w:val="es-ES_tradnl"/>
              </w:rPr>
            </w:pPr>
            <w:r>
              <w:rPr>
                <w:color w:val="auto"/>
                <w:sz w:val="20"/>
                <w:szCs w:val="20"/>
                <w:lang w:val="es-ES_tradnl"/>
              </w:rPr>
              <w:t>Fin</w:t>
            </w:r>
          </w:p>
        </w:tc>
      </w:tr>
      <w:tr w:rsidR="001C0016" w14:paraId="7190A6A8" w14:textId="77777777" w:rsidTr="001C0016">
        <w:tc>
          <w:tcPr>
            <w:tcW w:w="383" w:type="dxa"/>
          </w:tcPr>
          <w:p w14:paraId="146985FA" w14:textId="2E959CF0" w:rsidR="001C0016" w:rsidRDefault="00F72E8D" w:rsidP="001C0016">
            <w:pPr>
              <w:jc w:val="both"/>
              <w:rPr>
                <w:color w:val="auto"/>
                <w:sz w:val="20"/>
                <w:szCs w:val="20"/>
                <w:lang w:val="es-ES_tradnl"/>
              </w:rPr>
            </w:pPr>
            <w:r>
              <w:rPr>
                <w:color w:val="auto"/>
                <w:sz w:val="20"/>
                <w:szCs w:val="20"/>
                <w:lang w:val="es-ES_tradnl"/>
              </w:rPr>
              <w:t>4</w:t>
            </w:r>
            <w:r w:rsidR="001C0016">
              <w:rPr>
                <w:color w:val="auto"/>
                <w:sz w:val="20"/>
                <w:szCs w:val="20"/>
                <w:lang w:val="es-ES_tradnl"/>
              </w:rPr>
              <w:t>.</w:t>
            </w:r>
          </w:p>
        </w:tc>
        <w:tc>
          <w:tcPr>
            <w:tcW w:w="3723" w:type="dxa"/>
          </w:tcPr>
          <w:p w14:paraId="2F457142" w14:textId="77777777" w:rsidR="001C0016" w:rsidRDefault="001C0016" w:rsidP="001C0016">
            <w:pPr>
              <w:jc w:val="both"/>
              <w:rPr>
                <w:color w:val="auto"/>
                <w:sz w:val="20"/>
                <w:szCs w:val="20"/>
                <w:lang w:val="es-ES_tradnl"/>
              </w:rPr>
            </w:pPr>
          </w:p>
        </w:tc>
        <w:tc>
          <w:tcPr>
            <w:tcW w:w="2936" w:type="dxa"/>
          </w:tcPr>
          <w:p w14:paraId="1616B59D" w14:textId="77777777" w:rsidR="001C0016" w:rsidRDefault="001C0016" w:rsidP="001C0016">
            <w:pPr>
              <w:jc w:val="both"/>
              <w:rPr>
                <w:color w:val="auto"/>
                <w:sz w:val="20"/>
                <w:szCs w:val="20"/>
                <w:lang w:val="es-ES_tradnl"/>
              </w:rPr>
            </w:pPr>
          </w:p>
        </w:tc>
        <w:tc>
          <w:tcPr>
            <w:tcW w:w="2551" w:type="dxa"/>
          </w:tcPr>
          <w:p w14:paraId="00420A33" w14:textId="77777777" w:rsidR="001C0016" w:rsidRDefault="001C0016" w:rsidP="001C0016">
            <w:pPr>
              <w:jc w:val="both"/>
              <w:rPr>
                <w:color w:val="auto"/>
                <w:sz w:val="20"/>
                <w:szCs w:val="20"/>
                <w:lang w:val="es-ES_tradnl"/>
              </w:rPr>
            </w:pPr>
          </w:p>
        </w:tc>
        <w:tc>
          <w:tcPr>
            <w:tcW w:w="2267" w:type="dxa"/>
          </w:tcPr>
          <w:p w14:paraId="008E08EB"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63F8D04D"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5B5BF346" w14:textId="77777777" w:rsidR="001C0016" w:rsidRDefault="001C0016" w:rsidP="001C0016">
            <w:pPr>
              <w:jc w:val="both"/>
              <w:rPr>
                <w:color w:val="auto"/>
                <w:sz w:val="20"/>
                <w:szCs w:val="20"/>
                <w:lang w:val="es-ES_tradnl"/>
              </w:rPr>
            </w:pPr>
          </w:p>
        </w:tc>
      </w:tr>
      <w:tr w:rsidR="001C0016" w14:paraId="6C981E17" w14:textId="77777777" w:rsidTr="001C0016">
        <w:tc>
          <w:tcPr>
            <w:tcW w:w="383" w:type="dxa"/>
          </w:tcPr>
          <w:p w14:paraId="55568041" w14:textId="03AAF937" w:rsidR="001C0016" w:rsidRDefault="00F72E8D" w:rsidP="001C0016">
            <w:pPr>
              <w:jc w:val="both"/>
              <w:rPr>
                <w:color w:val="auto"/>
                <w:sz w:val="20"/>
                <w:szCs w:val="20"/>
                <w:lang w:val="es-ES_tradnl"/>
              </w:rPr>
            </w:pPr>
            <w:r>
              <w:rPr>
                <w:color w:val="auto"/>
                <w:sz w:val="20"/>
                <w:szCs w:val="20"/>
                <w:lang w:val="es-ES_tradnl"/>
              </w:rPr>
              <w:t>5</w:t>
            </w:r>
            <w:r w:rsidR="001C0016">
              <w:rPr>
                <w:color w:val="auto"/>
                <w:sz w:val="20"/>
                <w:szCs w:val="20"/>
                <w:lang w:val="es-ES_tradnl"/>
              </w:rPr>
              <w:t>.</w:t>
            </w:r>
          </w:p>
        </w:tc>
        <w:tc>
          <w:tcPr>
            <w:tcW w:w="3723" w:type="dxa"/>
          </w:tcPr>
          <w:p w14:paraId="728315F3" w14:textId="77777777" w:rsidR="001C0016" w:rsidRDefault="001C0016" w:rsidP="001C0016">
            <w:pPr>
              <w:jc w:val="both"/>
              <w:rPr>
                <w:color w:val="auto"/>
                <w:sz w:val="20"/>
                <w:szCs w:val="20"/>
                <w:lang w:val="es-ES_tradnl"/>
              </w:rPr>
            </w:pPr>
          </w:p>
        </w:tc>
        <w:tc>
          <w:tcPr>
            <w:tcW w:w="2936" w:type="dxa"/>
          </w:tcPr>
          <w:p w14:paraId="29EE1167" w14:textId="77777777" w:rsidR="001C0016" w:rsidRDefault="001C0016" w:rsidP="001C0016">
            <w:pPr>
              <w:jc w:val="both"/>
              <w:rPr>
                <w:color w:val="auto"/>
                <w:sz w:val="20"/>
                <w:szCs w:val="20"/>
                <w:lang w:val="es-ES_tradnl"/>
              </w:rPr>
            </w:pPr>
          </w:p>
        </w:tc>
        <w:tc>
          <w:tcPr>
            <w:tcW w:w="2551" w:type="dxa"/>
          </w:tcPr>
          <w:p w14:paraId="2D1E554A" w14:textId="77777777" w:rsidR="001C0016" w:rsidRDefault="001C0016" w:rsidP="001C0016">
            <w:pPr>
              <w:jc w:val="both"/>
              <w:rPr>
                <w:color w:val="auto"/>
                <w:sz w:val="20"/>
                <w:szCs w:val="20"/>
                <w:lang w:val="es-ES_tradnl"/>
              </w:rPr>
            </w:pPr>
          </w:p>
        </w:tc>
        <w:tc>
          <w:tcPr>
            <w:tcW w:w="2267" w:type="dxa"/>
          </w:tcPr>
          <w:p w14:paraId="7FBACC8C"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3C4620CE"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696541BF" w14:textId="77777777" w:rsidR="001C0016" w:rsidRDefault="001C0016" w:rsidP="001C0016">
            <w:pPr>
              <w:jc w:val="both"/>
              <w:rPr>
                <w:color w:val="auto"/>
                <w:sz w:val="20"/>
                <w:szCs w:val="20"/>
                <w:lang w:val="es-ES_tradnl"/>
              </w:rPr>
            </w:pPr>
          </w:p>
        </w:tc>
      </w:tr>
      <w:tr w:rsidR="001C0016" w14:paraId="45CAAFD4" w14:textId="77777777" w:rsidTr="001C0016">
        <w:tc>
          <w:tcPr>
            <w:tcW w:w="383" w:type="dxa"/>
          </w:tcPr>
          <w:p w14:paraId="22C7532A" w14:textId="58BF68EA" w:rsidR="001C0016" w:rsidRPr="001C0016" w:rsidRDefault="00F72E8D" w:rsidP="001C0016">
            <w:pPr>
              <w:jc w:val="center"/>
              <w:rPr>
                <w:color w:val="auto"/>
                <w:sz w:val="16"/>
                <w:szCs w:val="16"/>
                <w:lang w:val="es-ES_tradnl"/>
              </w:rPr>
            </w:pPr>
            <w:r>
              <w:rPr>
                <w:color w:val="auto"/>
                <w:sz w:val="20"/>
                <w:szCs w:val="20"/>
                <w:lang w:val="es-ES_tradnl"/>
              </w:rPr>
              <w:t>6</w:t>
            </w:r>
            <w:r w:rsidR="001C0016" w:rsidRPr="001C0016">
              <w:rPr>
                <w:color w:val="auto"/>
                <w:sz w:val="16"/>
                <w:szCs w:val="16"/>
                <w:lang w:val="es-ES_tradnl"/>
              </w:rPr>
              <w:t>.</w:t>
            </w:r>
          </w:p>
        </w:tc>
        <w:tc>
          <w:tcPr>
            <w:tcW w:w="3723" w:type="dxa"/>
          </w:tcPr>
          <w:p w14:paraId="53CE4102" w14:textId="77777777" w:rsidR="001C0016" w:rsidRDefault="001C0016" w:rsidP="001C0016">
            <w:pPr>
              <w:jc w:val="both"/>
              <w:rPr>
                <w:color w:val="auto"/>
                <w:sz w:val="20"/>
                <w:szCs w:val="20"/>
                <w:lang w:val="es-ES_tradnl"/>
              </w:rPr>
            </w:pPr>
          </w:p>
        </w:tc>
        <w:tc>
          <w:tcPr>
            <w:tcW w:w="2936" w:type="dxa"/>
          </w:tcPr>
          <w:p w14:paraId="2AA0BFE5" w14:textId="77777777" w:rsidR="001C0016" w:rsidRDefault="001C0016" w:rsidP="001C0016">
            <w:pPr>
              <w:jc w:val="both"/>
              <w:rPr>
                <w:color w:val="auto"/>
                <w:sz w:val="20"/>
                <w:szCs w:val="20"/>
                <w:lang w:val="es-ES_tradnl"/>
              </w:rPr>
            </w:pPr>
          </w:p>
        </w:tc>
        <w:tc>
          <w:tcPr>
            <w:tcW w:w="2551" w:type="dxa"/>
          </w:tcPr>
          <w:p w14:paraId="73EE89AF" w14:textId="77777777" w:rsidR="001C0016" w:rsidRDefault="001C0016" w:rsidP="001C0016">
            <w:pPr>
              <w:jc w:val="both"/>
              <w:rPr>
                <w:color w:val="auto"/>
                <w:sz w:val="20"/>
                <w:szCs w:val="20"/>
                <w:lang w:val="es-ES_tradnl"/>
              </w:rPr>
            </w:pPr>
          </w:p>
        </w:tc>
        <w:tc>
          <w:tcPr>
            <w:tcW w:w="2267" w:type="dxa"/>
          </w:tcPr>
          <w:p w14:paraId="2124E215"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1F01FB80"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2A1A15FF" w14:textId="77777777" w:rsidR="001C0016" w:rsidRDefault="001C0016" w:rsidP="001C0016">
            <w:pPr>
              <w:jc w:val="both"/>
              <w:rPr>
                <w:color w:val="auto"/>
                <w:sz w:val="20"/>
                <w:szCs w:val="20"/>
                <w:lang w:val="es-ES_tradnl"/>
              </w:rPr>
            </w:pPr>
          </w:p>
        </w:tc>
      </w:tr>
      <w:tr w:rsidR="001C0016" w14:paraId="18F9DE12" w14:textId="77777777" w:rsidTr="001C0016">
        <w:tc>
          <w:tcPr>
            <w:tcW w:w="14128" w:type="dxa"/>
            <w:gridSpan w:val="7"/>
          </w:tcPr>
          <w:p w14:paraId="0BC829D7" w14:textId="77777777" w:rsidR="001C0016" w:rsidRPr="001C0016" w:rsidRDefault="001C0016" w:rsidP="001C0016">
            <w:pPr>
              <w:jc w:val="center"/>
              <w:rPr>
                <w:color w:val="auto"/>
                <w:sz w:val="16"/>
                <w:szCs w:val="16"/>
                <w:lang w:val="es-ES_tradnl"/>
              </w:rPr>
            </w:pPr>
            <w:r w:rsidRPr="001C0016">
              <w:rPr>
                <w:color w:val="auto"/>
                <w:sz w:val="16"/>
                <w:szCs w:val="16"/>
                <w:lang w:val="es-ES_tradnl"/>
              </w:rPr>
              <w:t>Agregue más filas, si hay más actividades.</w:t>
            </w:r>
          </w:p>
        </w:tc>
      </w:tr>
    </w:tbl>
    <w:p w14:paraId="6F670F71" w14:textId="7BCA8141" w:rsidR="00F40A06" w:rsidRPr="001C0016" w:rsidRDefault="00F40A06" w:rsidP="00D062A5">
      <w:pPr>
        <w:pBdr>
          <w:top w:val="nil"/>
          <w:left w:val="nil"/>
          <w:bottom w:val="nil"/>
          <w:right w:val="nil"/>
          <w:between w:val="nil"/>
          <w:bar w:val="nil"/>
        </w:pBdr>
        <w:jc w:val="both"/>
        <w:rPr>
          <w:color w:val="auto"/>
          <w:sz w:val="20"/>
          <w:szCs w:val="20"/>
        </w:rPr>
      </w:pPr>
    </w:p>
    <w:p w14:paraId="346CA00B" w14:textId="65DED79F" w:rsidR="00E60D61" w:rsidRDefault="00FF27C5" w:rsidP="00D062A5">
      <w:pPr>
        <w:pBdr>
          <w:top w:val="nil"/>
          <w:left w:val="nil"/>
          <w:bottom w:val="nil"/>
          <w:right w:val="nil"/>
          <w:between w:val="nil"/>
          <w:bar w:val="nil"/>
        </w:pBdr>
        <w:jc w:val="both"/>
        <w:rPr>
          <w:color w:val="auto"/>
          <w:sz w:val="20"/>
          <w:szCs w:val="20"/>
          <w:lang w:val="es-ES_tradnl"/>
        </w:rPr>
      </w:pPr>
      <w:r>
        <w:rPr>
          <w:color w:val="auto"/>
          <w:sz w:val="20"/>
          <w:szCs w:val="20"/>
          <w:lang w:val="es-ES_tradnl"/>
        </w:rPr>
        <w:t>Objetivo específico 3</w:t>
      </w:r>
      <w:r w:rsidR="00F40A06">
        <w:rPr>
          <w:color w:val="auto"/>
          <w:sz w:val="20"/>
          <w:szCs w:val="20"/>
          <w:lang w:val="es-ES_tradnl"/>
        </w:rPr>
        <w:t>:</w:t>
      </w:r>
    </w:p>
    <w:tbl>
      <w:tblPr>
        <w:tblStyle w:val="Tablaconcuadrcula"/>
        <w:tblW w:w="0" w:type="auto"/>
        <w:tblLook w:val="04A0" w:firstRow="1" w:lastRow="0" w:firstColumn="1" w:lastColumn="0" w:noHBand="0" w:noVBand="1"/>
      </w:tblPr>
      <w:tblGrid>
        <w:gridCol w:w="383"/>
        <w:gridCol w:w="3723"/>
        <w:gridCol w:w="2936"/>
        <w:gridCol w:w="2551"/>
        <w:gridCol w:w="2267"/>
        <w:gridCol w:w="1134"/>
        <w:gridCol w:w="1134"/>
      </w:tblGrid>
      <w:tr w:rsidR="001C0016" w14:paraId="469DC7A8" w14:textId="77777777" w:rsidTr="001C0016">
        <w:tc>
          <w:tcPr>
            <w:tcW w:w="383" w:type="dxa"/>
            <w:shd w:val="clear" w:color="auto" w:fill="D6E3BC" w:themeFill="accent3" w:themeFillTint="66"/>
          </w:tcPr>
          <w:p w14:paraId="6C5B1359" w14:textId="77777777" w:rsidR="001C0016" w:rsidRDefault="001C0016" w:rsidP="001C0016">
            <w:pPr>
              <w:jc w:val="center"/>
              <w:rPr>
                <w:color w:val="auto"/>
                <w:sz w:val="20"/>
                <w:szCs w:val="20"/>
                <w:lang w:val="es-ES_tradnl"/>
              </w:rPr>
            </w:pPr>
            <w:r>
              <w:rPr>
                <w:color w:val="auto"/>
                <w:sz w:val="20"/>
                <w:szCs w:val="20"/>
                <w:lang w:val="es-ES_tradnl"/>
              </w:rPr>
              <w:t>#</w:t>
            </w:r>
          </w:p>
        </w:tc>
        <w:tc>
          <w:tcPr>
            <w:tcW w:w="3723" w:type="dxa"/>
            <w:shd w:val="clear" w:color="auto" w:fill="D6E3BC" w:themeFill="accent3" w:themeFillTint="66"/>
          </w:tcPr>
          <w:p w14:paraId="7D0220E9" w14:textId="77777777" w:rsidR="001C0016" w:rsidRDefault="001C0016" w:rsidP="001C0016">
            <w:pPr>
              <w:jc w:val="center"/>
              <w:rPr>
                <w:color w:val="auto"/>
                <w:sz w:val="20"/>
                <w:szCs w:val="20"/>
                <w:lang w:val="es-ES_tradnl"/>
              </w:rPr>
            </w:pPr>
            <w:r>
              <w:rPr>
                <w:color w:val="auto"/>
                <w:sz w:val="20"/>
                <w:szCs w:val="20"/>
                <w:lang w:val="es-ES_tradnl"/>
              </w:rPr>
              <w:t>Actividad</w:t>
            </w:r>
          </w:p>
        </w:tc>
        <w:tc>
          <w:tcPr>
            <w:tcW w:w="2936" w:type="dxa"/>
            <w:shd w:val="clear" w:color="auto" w:fill="D6E3BC" w:themeFill="accent3" w:themeFillTint="66"/>
          </w:tcPr>
          <w:p w14:paraId="55B573EB" w14:textId="77777777" w:rsidR="001C0016" w:rsidRDefault="001C0016" w:rsidP="001C0016">
            <w:pPr>
              <w:jc w:val="center"/>
              <w:rPr>
                <w:color w:val="auto"/>
                <w:sz w:val="20"/>
                <w:szCs w:val="20"/>
                <w:lang w:val="es-ES_tradnl"/>
              </w:rPr>
            </w:pPr>
            <w:r>
              <w:rPr>
                <w:color w:val="auto"/>
                <w:sz w:val="20"/>
                <w:szCs w:val="20"/>
                <w:lang w:val="es-ES_tradnl"/>
              </w:rPr>
              <w:t xml:space="preserve">Resultado </w:t>
            </w:r>
          </w:p>
          <w:p w14:paraId="2D2CE027" w14:textId="77777777" w:rsidR="001C0016" w:rsidRDefault="001C0016" w:rsidP="001C0016">
            <w:pPr>
              <w:jc w:val="center"/>
              <w:rPr>
                <w:color w:val="auto"/>
                <w:sz w:val="20"/>
                <w:szCs w:val="20"/>
                <w:lang w:val="es-ES_tradnl"/>
              </w:rPr>
            </w:pPr>
            <w:r>
              <w:rPr>
                <w:color w:val="auto"/>
                <w:sz w:val="20"/>
                <w:szCs w:val="20"/>
                <w:lang w:val="es-ES_tradnl"/>
              </w:rPr>
              <w:t>esperado</w:t>
            </w:r>
          </w:p>
        </w:tc>
        <w:tc>
          <w:tcPr>
            <w:tcW w:w="2551" w:type="dxa"/>
            <w:shd w:val="clear" w:color="auto" w:fill="D6E3BC" w:themeFill="accent3" w:themeFillTint="66"/>
          </w:tcPr>
          <w:p w14:paraId="2DA01395" w14:textId="77777777" w:rsidR="001C0016" w:rsidRDefault="001C0016" w:rsidP="001C0016">
            <w:pPr>
              <w:jc w:val="center"/>
              <w:rPr>
                <w:color w:val="auto"/>
                <w:sz w:val="20"/>
                <w:szCs w:val="20"/>
                <w:lang w:val="es-ES_tradnl"/>
              </w:rPr>
            </w:pPr>
            <w:r>
              <w:rPr>
                <w:color w:val="auto"/>
                <w:sz w:val="20"/>
                <w:szCs w:val="20"/>
                <w:lang w:val="es-ES_tradnl"/>
              </w:rPr>
              <w:t xml:space="preserve">Indicador de </w:t>
            </w:r>
          </w:p>
          <w:p w14:paraId="711C05AE" w14:textId="77777777" w:rsidR="001C0016" w:rsidRDefault="001C0016" w:rsidP="001C0016">
            <w:pPr>
              <w:jc w:val="center"/>
              <w:rPr>
                <w:color w:val="auto"/>
                <w:sz w:val="20"/>
                <w:szCs w:val="20"/>
                <w:lang w:val="es-ES_tradnl"/>
              </w:rPr>
            </w:pPr>
            <w:r>
              <w:rPr>
                <w:color w:val="auto"/>
                <w:sz w:val="20"/>
                <w:szCs w:val="20"/>
                <w:lang w:val="es-ES_tradnl"/>
              </w:rPr>
              <w:t>cumplimiento</w:t>
            </w:r>
          </w:p>
        </w:tc>
        <w:tc>
          <w:tcPr>
            <w:tcW w:w="2267" w:type="dxa"/>
            <w:shd w:val="clear" w:color="auto" w:fill="D6E3BC" w:themeFill="accent3" w:themeFillTint="66"/>
          </w:tcPr>
          <w:p w14:paraId="5B12DA26" w14:textId="77777777" w:rsidR="001C0016" w:rsidRDefault="001C0016" w:rsidP="001C0016">
            <w:pPr>
              <w:jc w:val="center"/>
              <w:rPr>
                <w:color w:val="auto"/>
                <w:sz w:val="20"/>
                <w:szCs w:val="20"/>
                <w:lang w:val="es-ES_tradnl"/>
              </w:rPr>
            </w:pPr>
            <w:r>
              <w:rPr>
                <w:color w:val="auto"/>
                <w:sz w:val="20"/>
                <w:szCs w:val="20"/>
                <w:lang w:val="es-ES_tradnl"/>
              </w:rPr>
              <w:t xml:space="preserve">Medio de </w:t>
            </w:r>
          </w:p>
          <w:p w14:paraId="7D47BA0B" w14:textId="77777777" w:rsidR="001C0016" w:rsidRDefault="001C0016" w:rsidP="001C0016">
            <w:pPr>
              <w:jc w:val="center"/>
              <w:rPr>
                <w:color w:val="auto"/>
                <w:sz w:val="20"/>
                <w:szCs w:val="20"/>
                <w:lang w:val="es-ES_tradnl"/>
              </w:rPr>
            </w:pPr>
            <w:r>
              <w:rPr>
                <w:color w:val="auto"/>
                <w:sz w:val="20"/>
                <w:szCs w:val="20"/>
                <w:lang w:val="es-ES_tradnl"/>
              </w:rPr>
              <w:t>verificación</w:t>
            </w:r>
          </w:p>
        </w:tc>
        <w:tc>
          <w:tcPr>
            <w:tcW w:w="1134" w:type="dxa"/>
            <w:shd w:val="clear" w:color="auto" w:fill="D6E3BC" w:themeFill="accent3" w:themeFillTint="66"/>
          </w:tcPr>
          <w:p w14:paraId="43B93AD2" w14:textId="77777777" w:rsidR="001C0016" w:rsidRDefault="001C0016" w:rsidP="001C0016">
            <w:pPr>
              <w:jc w:val="center"/>
              <w:rPr>
                <w:color w:val="auto"/>
                <w:sz w:val="20"/>
                <w:szCs w:val="20"/>
                <w:lang w:val="es-ES_tradnl"/>
              </w:rPr>
            </w:pPr>
            <w:r>
              <w:rPr>
                <w:color w:val="auto"/>
                <w:sz w:val="20"/>
                <w:szCs w:val="20"/>
                <w:lang w:val="es-ES_tradnl"/>
              </w:rPr>
              <w:t>Fecha</w:t>
            </w:r>
          </w:p>
          <w:p w14:paraId="341269D3" w14:textId="77777777" w:rsidR="001C0016" w:rsidRDefault="001C0016" w:rsidP="001C0016">
            <w:pPr>
              <w:jc w:val="center"/>
              <w:rPr>
                <w:color w:val="auto"/>
                <w:sz w:val="20"/>
                <w:szCs w:val="20"/>
                <w:lang w:val="es-ES_tradnl"/>
              </w:rPr>
            </w:pPr>
            <w:r>
              <w:rPr>
                <w:color w:val="auto"/>
                <w:sz w:val="20"/>
                <w:szCs w:val="20"/>
                <w:lang w:val="es-ES_tradnl"/>
              </w:rPr>
              <w:t>Inicio</w:t>
            </w:r>
          </w:p>
        </w:tc>
        <w:tc>
          <w:tcPr>
            <w:tcW w:w="1134" w:type="dxa"/>
            <w:shd w:val="clear" w:color="auto" w:fill="D6E3BC" w:themeFill="accent3" w:themeFillTint="66"/>
          </w:tcPr>
          <w:p w14:paraId="41728DD5" w14:textId="77777777" w:rsidR="001C0016" w:rsidRDefault="001C0016" w:rsidP="001C0016">
            <w:pPr>
              <w:jc w:val="center"/>
              <w:rPr>
                <w:color w:val="auto"/>
                <w:sz w:val="20"/>
                <w:szCs w:val="20"/>
                <w:lang w:val="es-ES_tradnl"/>
              </w:rPr>
            </w:pPr>
            <w:r>
              <w:rPr>
                <w:color w:val="auto"/>
                <w:sz w:val="20"/>
                <w:szCs w:val="20"/>
                <w:lang w:val="es-ES_tradnl"/>
              </w:rPr>
              <w:t xml:space="preserve">Fecha </w:t>
            </w:r>
          </w:p>
          <w:p w14:paraId="62B7F779" w14:textId="77777777" w:rsidR="001C0016" w:rsidRDefault="001C0016" w:rsidP="001C0016">
            <w:pPr>
              <w:jc w:val="center"/>
              <w:rPr>
                <w:color w:val="auto"/>
                <w:sz w:val="20"/>
                <w:szCs w:val="20"/>
                <w:lang w:val="es-ES_tradnl"/>
              </w:rPr>
            </w:pPr>
            <w:r>
              <w:rPr>
                <w:color w:val="auto"/>
                <w:sz w:val="20"/>
                <w:szCs w:val="20"/>
                <w:lang w:val="es-ES_tradnl"/>
              </w:rPr>
              <w:t>Fin</w:t>
            </w:r>
          </w:p>
        </w:tc>
      </w:tr>
      <w:tr w:rsidR="001C0016" w14:paraId="6519D569" w14:textId="77777777" w:rsidTr="001C0016">
        <w:tc>
          <w:tcPr>
            <w:tcW w:w="383" w:type="dxa"/>
          </w:tcPr>
          <w:p w14:paraId="2E0144AF" w14:textId="47B130E6" w:rsidR="001C0016" w:rsidRDefault="00F72E8D" w:rsidP="001C0016">
            <w:pPr>
              <w:jc w:val="both"/>
              <w:rPr>
                <w:color w:val="auto"/>
                <w:sz w:val="20"/>
                <w:szCs w:val="20"/>
                <w:lang w:val="es-ES_tradnl"/>
              </w:rPr>
            </w:pPr>
            <w:r>
              <w:rPr>
                <w:color w:val="auto"/>
                <w:sz w:val="20"/>
                <w:szCs w:val="20"/>
                <w:lang w:val="es-ES_tradnl"/>
              </w:rPr>
              <w:t>7</w:t>
            </w:r>
            <w:r w:rsidR="001C0016">
              <w:rPr>
                <w:color w:val="auto"/>
                <w:sz w:val="20"/>
                <w:szCs w:val="20"/>
                <w:lang w:val="es-ES_tradnl"/>
              </w:rPr>
              <w:t>.</w:t>
            </w:r>
          </w:p>
        </w:tc>
        <w:tc>
          <w:tcPr>
            <w:tcW w:w="3723" w:type="dxa"/>
          </w:tcPr>
          <w:p w14:paraId="01B4C073" w14:textId="77777777" w:rsidR="001C0016" w:rsidRDefault="001C0016" w:rsidP="001C0016">
            <w:pPr>
              <w:jc w:val="both"/>
              <w:rPr>
                <w:color w:val="auto"/>
                <w:sz w:val="20"/>
                <w:szCs w:val="20"/>
                <w:lang w:val="es-ES_tradnl"/>
              </w:rPr>
            </w:pPr>
          </w:p>
        </w:tc>
        <w:tc>
          <w:tcPr>
            <w:tcW w:w="2936" w:type="dxa"/>
          </w:tcPr>
          <w:p w14:paraId="0E47AB36" w14:textId="77777777" w:rsidR="001C0016" w:rsidRDefault="001C0016" w:rsidP="001C0016">
            <w:pPr>
              <w:jc w:val="both"/>
              <w:rPr>
                <w:color w:val="auto"/>
                <w:sz w:val="20"/>
                <w:szCs w:val="20"/>
                <w:lang w:val="es-ES_tradnl"/>
              </w:rPr>
            </w:pPr>
          </w:p>
        </w:tc>
        <w:tc>
          <w:tcPr>
            <w:tcW w:w="2551" w:type="dxa"/>
          </w:tcPr>
          <w:p w14:paraId="6E7FE945" w14:textId="77777777" w:rsidR="001C0016" w:rsidRDefault="001C0016" w:rsidP="001C0016">
            <w:pPr>
              <w:jc w:val="both"/>
              <w:rPr>
                <w:color w:val="auto"/>
                <w:sz w:val="20"/>
                <w:szCs w:val="20"/>
                <w:lang w:val="es-ES_tradnl"/>
              </w:rPr>
            </w:pPr>
          </w:p>
        </w:tc>
        <w:tc>
          <w:tcPr>
            <w:tcW w:w="2267" w:type="dxa"/>
          </w:tcPr>
          <w:p w14:paraId="3C24E4D1"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6E6AFD5D"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1986D804" w14:textId="77777777" w:rsidR="001C0016" w:rsidRDefault="001C0016" w:rsidP="001C0016">
            <w:pPr>
              <w:jc w:val="both"/>
              <w:rPr>
                <w:color w:val="auto"/>
                <w:sz w:val="20"/>
                <w:szCs w:val="20"/>
                <w:lang w:val="es-ES_tradnl"/>
              </w:rPr>
            </w:pPr>
          </w:p>
        </w:tc>
      </w:tr>
      <w:tr w:rsidR="001C0016" w14:paraId="79FBE9A0" w14:textId="77777777" w:rsidTr="001C0016">
        <w:tc>
          <w:tcPr>
            <w:tcW w:w="383" w:type="dxa"/>
          </w:tcPr>
          <w:p w14:paraId="2B1D13AF" w14:textId="3D4B874B" w:rsidR="001C0016" w:rsidRDefault="00F72E8D" w:rsidP="001C0016">
            <w:pPr>
              <w:jc w:val="both"/>
              <w:rPr>
                <w:color w:val="auto"/>
                <w:sz w:val="20"/>
                <w:szCs w:val="20"/>
                <w:lang w:val="es-ES_tradnl"/>
              </w:rPr>
            </w:pPr>
            <w:r>
              <w:rPr>
                <w:color w:val="auto"/>
                <w:sz w:val="20"/>
                <w:szCs w:val="20"/>
                <w:lang w:val="es-ES_tradnl"/>
              </w:rPr>
              <w:t>8</w:t>
            </w:r>
            <w:r w:rsidR="001C0016">
              <w:rPr>
                <w:color w:val="auto"/>
                <w:sz w:val="20"/>
                <w:szCs w:val="20"/>
                <w:lang w:val="es-ES_tradnl"/>
              </w:rPr>
              <w:t>.</w:t>
            </w:r>
          </w:p>
        </w:tc>
        <w:tc>
          <w:tcPr>
            <w:tcW w:w="3723" w:type="dxa"/>
          </w:tcPr>
          <w:p w14:paraId="1588E1B1" w14:textId="77777777" w:rsidR="001C0016" w:rsidRDefault="001C0016" w:rsidP="001C0016">
            <w:pPr>
              <w:jc w:val="both"/>
              <w:rPr>
                <w:color w:val="auto"/>
                <w:sz w:val="20"/>
                <w:szCs w:val="20"/>
                <w:lang w:val="es-ES_tradnl"/>
              </w:rPr>
            </w:pPr>
          </w:p>
        </w:tc>
        <w:tc>
          <w:tcPr>
            <w:tcW w:w="2936" w:type="dxa"/>
          </w:tcPr>
          <w:p w14:paraId="3F46F0DC" w14:textId="77777777" w:rsidR="001C0016" w:rsidRDefault="001C0016" w:rsidP="001C0016">
            <w:pPr>
              <w:jc w:val="both"/>
              <w:rPr>
                <w:color w:val="auto"/>
                <w:sz w:val="20"/>
                <w:szCs w:val="20"/>
                <w:lang w:val="es-ES_tradnl"/>
              </w:rPr>
            </w:pPr>
          </w:p>
        </w:tc>
        <w:tc>
          <w:tcPr>
            <w:tcW w:w="2551" w:type="dxa"/>
          </w:tcPr>
          <w:p w14:paraId="1F92EC2F" w14:textId="77777777" w:rsidR="001C0016" w:rsidRDefault="001C0016" w:rsidP="001C0016">
            <w:pPr>
              <w:jc w:val="both"/>
              <w:rPr>
                <w:color w:val="auto"/>
                <w:sz w:val="20"/>
                <w:szCs w:val="20"/>
                <w:lang w:val="es-ES_tradnl"/>
              </w:rPr>
            </w:pPr>
          </w:p>
        </w:tc>
        <w:tc>
          <w:tcPr>
            <w:tcW w:w="2267" w:type="dxa"/>
          </w:tcPr>
          <w:p w14:paraId="627B8CC1"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38D3C578"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2F4B6203" w14:textId="77777777" w:rsidR="001C0016" w:rsidRDefault="001C0016" w:rsidP="001C0016">
            <w:pPr>
              <w:jc w:val="both"/>
              <w:rPr>
                <w:color w:val="auto"/>
                <w:sz w:val="20"/>
                <w:szCs w:val="20"/>
                <w:lang w:val="es-ES_tradnl"/>
              </w:rPr>
            </w:pPr>
          </w:p>
        </w:tc>
      </w:tr>
      <w:tr w:rsidR="001C0016" w14:paraId="334BBD8D" w14:textId="77777777" w:rsidTr="001C0016">
        <w:tc>
          <w:tcPr>
            <w:tcW w:w="383" w:type="dxa"/>
          </w:tcPr>
          <w:p w14:paraId="503E857A" w14:textId="5B2507D7" w:rsidR="001C0016" w:rsidRPr="001C0016" w:rsidRDefault="00F72E8D" w:rsidP="001C0016">
            <w:pPr>
              <w:jc w:val="center"/>
              <w:rPr>
                <w:color w:val="auto"/>
                <w:sz w:val="16"/>
                <w:szCs w:val="16"/>
                <w:lang w:val="es-ES_tradnl"/>
              </w:rPr>
            </w:pPr>
            <w:r>
              <w:rPr>
                <w:color w:val="auto"/>
                <w:sz w:val="20"/>
                <w:szCs w:val="20"/>
                <w:lang w:val="es-ES_tradnl"/>
              </w:rPr>
              <w:t>9</w:t>
            </w:r>
            <w:r w:rsidR="001C0016" w:rsidRPr="001C0016">
              <w:rPr>
                <w:color w:val="auto"/>
                <w:sz w:val="16"/>
                <w:szCs w:val="16"/>
                <w:lang w:val="es-ES_tradnl"/>
              </w:rPr>
              <w:t>.</w:t>
            </w:r>
          </w:p>
        </w:tc>
        <w:tc>
          <w:tcPr>
            <w:tcW w:w="3723" w:type="dxa"/>
          </w:tcPr>
          <w:p w14:paraId="099377F5" w14:textId="77777777" w:rsidR="001C0016" w:rsidRDefault="001C0016" w:rsidP="001C0016">
            <w:pPr>
              <w:jc w:val="both"/>
              <w:rPr>
                <w:color w:val="auto"/>
                <w:sz w:val="20"/>
                <w:szCs w:val="20"/>
                <w:lang w:val="es-ES_tradnl"/>
              </w:rPr>
            </w:pPr>
          </w:p>
        </w:tc>
        <w:tc>
          <w:tcPr>
            <w:tcW w:w="2936" w:type="dxa"/>
          </w:tcPr>
          <w:p w14:paraId="796DB549" w14:textId="77777777" w:rsidR="001C0016" w:rsidRDefault="001C0016" w:rsidP="001C0016">
            <w:pPr>
              <w:jc w:val="both"/>
              <w:rPr>
                <w:color w:val="auto"/>
                <w:sz w:val="20"/>
                <w:szCs w:val="20"/>
                <w:lang w:val="es-ES_tradnl"/>
              </w:rPr>
            </w:pPr>
          </w:p>
        </w:tc>
        <w:tc>
          <w:tcPr>
            <w:tcW w:w="2551" w:type="dxa"/>
          </w:tcPr>
          <w:p w14:paraId="00D0B612" w14:textId="77777777" w:rsidR="001C0016" w:rsidRDefault="001C0016" w:rsidP="001C0016">
            <w:pPr>
              <w:jc w:val="both"/>
              <w:rPr>
                <w:color w:val="auto"/>
                <w:sz w:val="20"/>
                <w:szCs w:val="20"/>
                <w:lang w:val="es-ES_tradnl"/>
              </w:rPr>
            </w:pPr>
          </w:p>
        </w:tc>
        <w:tc>
          <w:tcPr>
            <w:tcW w:w="2267" w:type="dxa"/>
          </w:tcPr>
          <w:p w14:paraId="61E59073"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3EE389A9" w14:textId="77777777" w:rsidR="001C0016" w:rsidRDefault="001C0016" w:rsidP="001C0016">
            <w:pPr>
              <w:jc w:val="both"/>
              <w:rPr>
                <w:color w:val="auto"/>
                <w:sz w:val="20"/>
                <w:szCs w:val="20"/>
                <w:lang w:val="es-ES_tradnl"/>
              </w:rPr>
            </w:pPr>
          </w:p>
        </w:tc>
        <w:tc>
          <w:tcPr>
            <w:tcW w:w="1134" w:type="dxa"/>
            <w:shd w:val="clear" w:color="auto" w:fill="FFFFFF" w:themeFill="background1"/>
          </w:tcPr>
          <w:p w14:paraId="3A24DD54" w14:textId="77777777" w:rsidR="001C0016" w:rsidRDefault="001C0016" w:rsidP="001C0016">
            <w:pPr>
              <w:jc w:val="both"/>
              <w:rPr>
                <w:color w:val="auto"/>
                <w:sz w:val="20"/>
                <w:szCs w:val="20"/>
                <w:lang w:val="es-ES_tradnl"/>
              </w:rPr>
            </w:pPr>
          </w:p>
        </w:tc>
      </w:tr>
      <w:tr w:rsidR="001C0016" w14:paraId="356D6E33" w14:textId="77777777" w:rsidTr="001C0016">
        <w:tc>
          <w:tcPr>
            <w:tcW w:w="14128" w:type="dxa"/>
            <w:gridSpan w:val="7"/>
          </w:tcPr>
          <w:p w14:paraId="7BB3A27C" w14:textId="77777777" w:rsidR="001C0016" w:rsidRPr="001C0016" w:rsidRDefault="001C0016" w:rsidP="001C0016">
            <w:pPr>
              <w:jc w:val="center"/>
              <w:rPr>
                <w:color w:val="auto"/>
                <w:sz w:val="16"/>
                <w:szCs w:val="16"/>
                <w:lang w:val="es-ES_tradnl"/>
              </w:rPr>
            </w:pPr>
            <w:r w:rsidRPr="001C0016">
              <w:rPr>
                <w:color w:val="auto"/>
                <w:sz w:val="16"/>
                <w:szCs w:val="16"/>
                <w:lang w:val="es-ES_tradnl"/>
              </w:rPr>
              <w:t>Agregue más filas, si hay más actividades.</w:t>
            </w:r>
          </w:p>
        </w:tc>
      </w:tr>
    </w:tbl>
    <w:p w14:paraId="4F82F242" w14:textId="77777777" w:rsidR="00E60D61" w:rsidRPr="001C0016" w:rsidRDefault="00E60D61">
      <w:pPr>
        <w:spacing w:line="240" w:lineRule="auto"/>
        <w:rPr>
          <w:color w:val="auto"/>
          <w:sz w:val="20"/>
          <w:szCs w:val="20"/>
        </w:rPr>
        <w:sectPr w:rsidR="00E60D61" w:rsidRPr="001C0016" w:rsidSect="00D359AD">
          <w:pgSz w:w="15840" w:h="12240" w:orient="landscape"/>
          <w:pgMar w:top="851" w:right="851" w:bottom="851" w:left="851" w:header="709" w:footer="709" w:gutter="0"/>
          <w:cols w:space="708"/>
          <w:titlePg/>
          <w:docGrid w:linePitch="360"/>
        </w:sectPr>
      </w:pPr>
    </w:p>
    <w:p w14:paraId="7E41B2DD" w14:textId="296AFEB4" w:rsidR="00E60D61" w:rsidRPr="00801D6D" w:rsidRDefault="00801D6D" w:rsidP="00974D5F">
      <w:pPr>
        <w:pStyle w:val="Prrafodelista"/>
        <w:numPr>
          <w:ilvl w:val="0"/>
          <w:numId w:val="8"/>
        </w:numPr>
        <w:pBdr>
          <w:top w:val="nil"/>
          <w:left w:val="nil"/>
          <w:bottom w:val="nil"/>
          <w:right w:val="nil"/>
          <w:between w:val="nil"/>
          <w:bar w:val="nil"/>
        </w:pBdr>
        <w:jc w:val="center"/>
        <w:rPr>
          <w:color w:val="auto"/>
          <w:sz w:val="20"/>
          <w:szCs w:val="20"/>
          <w:lang w:val="es-ES_tradnl"/>
        </w:rPr>
      </w:pPr>
      <w:r>
        <w:rPr>
          <w:b/>
          <w:color w:val="auto"/>
          <w:sz w:val="20"/>
          <w:szCs w:val="20"/>
          <w:lang w:val="es-ES_tradnl"/>
        </w:rPr>
        <w:lastRenderedPageBreak/>
        <w:t>CRONOGRAMA DE ACTIVIDADES</w:t>
      </w:r>
    </w:p>
    <w:p w14:paraId="08BA0348" w14:textId="316E6008" w:rsidR="00801D6D" w:rsidRPr="00801D6D" w:rsidRDefault="00801D6D" w:rsidP="00801D6D">
      <w:pPr>
        <w:pBdr>
          <w:top w:val="nil"/>
          <w:left w:val="nil"/>
          <w:bottom w:val="nil"/>
          <w:right w:val="nil"/>
          <w:between w:val="nil"/>
          <w:bar w:val="nil"/>
        </w:pBdr>
        <w:rPr>
          <w:color w:val="auto"/>
          <w:sz w:val="20"/>
          <w:szCs w:val="20"/>
          <w:lang w:val="es-ES_tradnl"/>
        </w:rPr>
      </w:pPr>
      <w:r>
        <w:rPr>
          <w:color w:val="auto"/>
          <w:sz w:val="20"/>
          <w:szCs w:val="20"/>
          <w:lang w:val="es-ES_tradnl"/>
        </w:rPr>
        <w:t xml:space="preserve">En el siguiente cuadro se estructura el cronograma de actividades atendiendo al número de la actividad contemplado para cada objetivo específico y consignado en la estructura de objetivos y actividades.   </w:t>
      </w:r>
    </w:p>
    <w:p w14:paraId="318184FE" w14:textId="77777777" w:rsidR="00801D6D" w:rsidRDefault="00801D6D" w:rsidP="00D062A5">
      <w:pPr>
        <w:pBdr>
          <w:top w:val="nil"/>
          <w:left w:val="nil"/>
          <w:bottom w:val="nil"/>
          <w:right w:val="nil"/>
          <w:between w:val="nil"/>
          <w:bar w:val="nil"/>
        </w:pBdr>
        <w:jc w:val="both"/>
        <w:rPr>
          <w:color w:val="auto"/>
          <w:sz w:val="20"/>
          <w:szCs w:val="20"/>
          <w:lang w:val="es-ES_tradnl"/>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310"/>
        <w:gridCol w:w="310"/>
        <w:gridCol w:w="361"/>
        <w:gridCol w:w="299"/>
        <w:gridCol w:w="305"/>
        <w:gridCol w:w="316"/>
        <w:gridCol w:w="316"/>
        <w:gridCol w:w="341"/>
        <w:gridCol w:w="285"/>
        <w:gridCol w:w="316"/>
        <w:gridCol w:w="316"/>
        <w:gridCol w:w="324"/>
        <w:gridCol w:w="316"/>
        <w:gridCol w:w="285"/>
        <w:gridCol w:w="285"/>
        <w:gridCol w:w="288"/>
        <w:gridCol w:w="293"/>
        <w:gridCol w:w="293"/>
        <w:gridCol w:w="293"/>
        <w:gridCol w:w="293"/>
        <w:gridCol w:w="293"/>
        <w:gridCol w:w="293"/>
        <w:gridCol w:w="293"/>
        <w:gridCol w:w="293"/>
        <w:gridCol w:w="291"/>
        <w:gridCol w:w="293"/>
        <w:gridCol w:w="291"/>
        <w:gridCol w:w="293"/>
        <w:gridCol w:w="291"/>
        <w:gridCol w:w="293"/>
        <w:gridCol w:w="291"/>
        <w:gridCol w:w="293"/>
        <w:gridCol w:w="291"/>
        <w:gridCol w:w="293"/>
        <w:gridCol w:w="291"/>
        <w:gridCol w:w="293"/>
        <w:gridCol w:w="291"/>
        <w:gridCol w:w="293"/>
        <w:gridCol w:w="291"/>
        <w:gridCol w:w="293"/>
        <w:gridCol w:w="285"/>
        <w:gridCol w:w="285"/>
        <w:gridCol w:w="285"/>
        <w:gridCol w:w="268"/>
      </w:tblGrid>
      <w:tr w:rsidR="00ED2199" w:rsidRPr="001C0016" w14:paraId="3D016F74" w14:textId="6650DC37" w:rsidTr="00ED2199">
        <w:trPr>
          <w:trHeight w:val="113"/>
        </w:trPr>
        <w:tc>
          <w:tcPr>
            <w:tcW w:w="351" w:type="pct"/>
            <w:vMerge w:val="restart"/>
            <w:shd w:val="clear" w:color="auto" w:fill="D6E3BC" w:themeFill="accent3" w:themeFillTint="66"/>
            <w:tcMar>
              <w:top w:w="100" w:type="dxa"/>
              <w:left w:w="100" w:type="dxa"/>
              <w:bottom w:w="100" w:type="dxa"/>
              <w:right w:w="100" w:type="dxa"/>
            </w:tcMar>
          </w:tcPr>
          <w:p w14:paraId="1C1F3A7B" w14:textId="77777777" w:rsidR="00801D6D" w:rsidRPr="001C0016" w:rsidRDefault="00801D6D" w:rsidP="001B515B">
            <w:pPr>
              <w:pBdr>
                <w:top w:val="nil"/>
                <w:left w:val="nil"/>
                <w:bottom w:val="nil"/>
                <w:right w:val="nil"/>
                <w:between w:val="nil"/>
                <w:bar w:val="nil"/>
              </w:pBdr>
              <w:jc w:val="center"/>
              <w:rPr>
                <w:color w:val="auto"/>
                <w:sz w:val="16"/>
                <w:szCs w:val="16"/>
                <w:lang w:val="es-ES_tradnl"/>
              </w:rPr>
            </w:pPr>
          </w:p>
          <w:p w14:paraId="6B0946AB" w14:textId="77777777" w:rsidR="00801D6D" w:rsidRDefault="00801D6D" w:rsidP="001B515B">
            <w:pPr>
              <w:pBdr>
                <w:top w:val="nil"/>
                <w:left w:val="nil"/>
                <w:bottom w:val="nil"/>
                <w:right w:val="nil"/>
                <w:between w:val="nil"/>
                <w:bar w:val="nil"/>
              </w:pBdr>
              <w:jc w:val="center"/>
              <w:rPr>
                <w:color w:val="auto"/>
                <w:sz w:val="16"/>
                <w:szCs w:val="16"/>
                <w:lang w:val="es-ES_tradnl"/>
              </w:rPr>
            </w:pPr>
            <w:r w:rsidRPr="001C0016">
              <w:rPr>
                <w:color w:val="auto"/>
                <w:sz w:val="16"/>
                <w:szCs w:val="16"/>
                <w:lang w:val="es-ES_tradnl"/>
              </w:rPr>
              <w:t>Actividad</w:t>
            </w:r>
          </w:p>
          <w:p w14:paraId="75134949" w14:textId="7215C884" w:rsidR="00801D6D" w:rsidRPr="001C0016" w:rsidRDefault="00801D6D" w:rsidP="001B515B">
            <w:pPr>
              <w:pBdr>
                <w:top w:val="nil"/>
                <w:left w:val="nil"/>
                <w:bottom w:val="nil"/>
                <w:right w:val="nil"/>
                <w:between w:val="nil"/>
                <w:bar w:val="nil"/>
              </w:pBdr>
              <w:jc w:val="center"/>
              <w:rPr>
                <w:color w:val="auto"/>
                <w:sz w:val="16"/>
                <w:szCs w:val="16"/>
                <w:lang w:val="es-ES_tradnl"/>
              </w:rPr>
            </w:pPr>
            <w:r>
              <w:rPr>
                <w:color w:val="auto"/>
                <w:sz w:val="16"/>
                <w:szCs w:val="16"/>
                <w:lang w:val="es-ES_tradnl"/>
              </w:rPr>
              <w:t>#</w:t>
            </w:r>
          </w:p>
        </w:tc>
        <w:tc>
          <w:tcPr>
            <w:tcW w:w="454" w:type="pct"/>
            <w:gridSpan w:val="4"/>
            <w:shd w:val="clear" w:color="auto" w:fill="D6E3BC" w:themeFill="accent3" w:themeFillTint="66"/>
          </w:tcPr>
          <w:p w14:paraId="20926B3C" w14:textId="77777777" w:rsidR="00801D6D" w:rsidRPr="001C0016" w:rsidRDefault="00801D6D" w:rsidP="001B515B">
            <w:pPr>
              <w:pBdr>
                <w:top w:val="nil"/>
                <w:left w:val="nil"/>
                <w:bottom w:val="nil"/>
                <w:right w:val="nil"/>
                <w:between w:val="nil"/>
                <w:bar w:val="nil"/>
              </w:pBdr>
              <w:jc w:val="center"/>
              <w:rPr>
                <w:b/>
                <w:color w:val="auto"/>
                <w:sz w:val="12"/>
                <w:szCs w:val="12"/>
                <w:lang w:val="es-ES_tradnl"/>
              </w:rPr>
            </w:pPr>
            <w:r w:rsidRPr="001C0016">
              <w:rPr>
                <w:b/>
                <w:color w:val="auto"/>
                <w:sz w:val="12"/>
                <w:szCs w:val="12"/>
                <w:lang w:val="es-ES_tradnl"/>
              </w:rPr>
              <w:t>Febrero</w:t>
            </w:r>
          </w:p>
        </w:tc>
        <w:tc>
          <w:tcPr>
            <w:tcW w:w="453" w:type="pct"/>
            <w:gridSpan w:val="4"/>
            <w:shd w:val="clear" w:color="auto" w:fill="D6E3BC" w:themeFill="accent3" w:themeFillTint="66"/>
          </w:tcPr>
          <w:p w14:paraId="3838CFF4" w14:textId="349F9287" w:rsidR="00801D6D" w:rsidRPr="001C0016"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Marzo</w:t>
            </w:r>
          </w:p>
        </w:tc>
        <w:tc>
          <w:tcPr>
            <w:tcW w:w="440" w:type="pct"/>
            <w:gridSpan w:val="4"/>
            <w:shd w:val="clear" w:color="auto" w:fill="D6E3BC" w:themeFill="accent3" w:themeFillTint="66"/>
          </w:tcPr>
          <w:p w14:paraId="25B92028" w14:textId="1300B8F4" w:rsidR="00801D6D" w:rsidRPr="001C0016"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Abril</w:t>
            </w:r>
          </w:p>
        </w:tc>
        <w:tc>
          <w:tcPr>
            <w:tcW w:w="416" w:type="pct"/>
            <w:gridSpan w:val="4"/>
            <w:shd w:val="clear" w:color="auto" w:fill="D6E3BC" w:themeFill="accent3" w:themeFillTint="66"/>
          </w:tcPr>
          <w:p w14:paraId="0E6D490F" w14:textId="1E34D0A9" w:rsidR="00801D6D" w:rsidRPr="001C0016"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Mayo</w:t>
            </w:r>
          </w:p>
        </w:tc>
        <w:tc>
          <w:tcPr>
            <w:tcW w:w="416" w:type="pct"/>
            <w:gridSpan w:val="4"/>
            <w:shd w:val="clear" w:color="auto" w:fill="D6E3BC" w:themeFill="accent3" w:themeFillTint="66"/>
          </w:tcPr>
          <w:p w14:paraId="78A55616" w14:textId="034B1E26"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Junio</w:t>
            </w:r>
          </w:p>
        </w:tc>
        <w:tc>
          <w:tcPr>
            <w:tcW w:w="416" w:type="pct"/>
            <w:gridSpan w:val="4"/>
            <w:shd w:val="clear" w:color="auto" w:fill="D6E3BC" w:themeFill="accent3" w:themeFillTint="66"/>
          </w:tcPr>
          <w:p w14:paraId="48DE5098" w14:textId="3F4D3EC2"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Julio</w:t>
            </w:r>
          </w:p>
        </w:tc>
        <w:tc>
          <w:tcPr>
            <w:tcW w:w="414" w:type="pct"/>
            <w:gridSpan w:val="4"/>
            <w:shd w:val="clear" w:color="auto" w:fill="D6E3BC" w:themeFill="accent3" w:themeFillTint="66"/>
          </w:tcPr>
          <w:p w14:paraId="4F706A35" w14:textId="25A13F85"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Agosto</w:t>
            </w:r>
          </w:p>
        </w:tc>
        <w:tc>
          <w:tcPr>
            <w:tcW w:w="414" w:type="pct"/>
            <w:gridSpan w:val="4"/>
            <w:shd w:val="clear" w:color="auto" w:fill="D6E3BC" w:themeFill="accent3" w:themeFillTint="66"/>
          </w:tcPr>
          <w:p w14:paraId="3BEF3DD9" w14:textId="794A08CD"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Septiembre</w:t>
            </w:r>
          </w:p>
        </w:tc>
        <w:tc>
          <w:tcPr>
            <w:tcW w:w="414" w:type="pct"/>
            <w:gridSpan w:val="4"/>
            <w:shd w:val="clear" w:color="auto" w:fill="D6E3BC" w:themeFill="accent3" w:themeFillTint="66"/>
          </w:tcPr>
          <w:p w14:paraId="64287466" w14:textId="62DCE722"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Octubre</w:t>
            </w:r>
          </w:p>
        </w:tc>
        <w:tc>
          <w:tcPr>
            <w:tcW w:w="414" w:type="pct"/>
            <w:gridSpan w:val="4"/>
            <w:shd w:val="clear" w:color="auto" w:fill="D6E3BC" w:themeFill="accent3" w:themeFillTint="66"/>
          </w:tcPr>
          <w:p w14:paraId="0737B616" w14:textId="7E4FD51F"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Noviembre</w:t>
            </w:r>
          </w:p>
        </w:tc>
        <w:tc>
          <w:tcPr>
            <w:tcW w:w="398" w:type="pct"/>
            <w:gridSpan w:val="4"/>
            <w:shd w:val="clear" w:color="auto" w:fill="D6E3BC" w:themeFill="accent3" w:themeFillTint="66"/>
          </w:tcPr>
          <w:p w14:paraId="471D0924" w14:textId="6FCBB7C5" w:rsidR="00801D6D" w:rsidRDefault="00801D6D" w:rsidP="001B515B">
            <w:pPr>
              <w:pBdr>
                <w:top w:val="nil"/>
                <w:left w:val="nil"/>
                <w:bottom w:val="nil"/>
                <w:right w:val="nil"/>
                <w:between w:val="nil"/>
                <w:bar w:val="nil"/>
              </w:pBdr>
              <w:jc w:val="center"/>
              <w:rPr>
                <w:b/>
                <w:color w:val="auto"/>
                <w:sz w:val="12"/>
                <w:szCs w:val="12"/>
                <w:lang w:val="es-ES_tradnl"/>
              </w:rPr>
            </w:pPr>
            <w:r>
              <w:rPr>
                <w:b/>
                <w:color w:val="auto"/>
                <w:sz w:val="12"/>
                <w:szCs w:val="12"/>
                <w:lang w:val="es-ES_tradnl"/>
              </w:rPr>
              <w:t>Diciembre</w:t>
            </w:r>
          </w:p>
        </w:tc>
      </w:tr>
      <w:tr w:rsidR="00974DF9" w:rsidRPr="001C0016" w14:paraId="586738F3" w14:textId="3FF477C7" w:rsidTr="00ED2199">
        <w:trPr>
          <w:trHeight w:val="296"/>
        </w:trPr>
        <w:tc>
          <w:tcPr>
            <w:tcW w:w="351" w:type="pct"/>
            <w:vMerge/>
            <w:shd w:val="clear" w:color="auto" w:fill="D6E3BC" w:themeFill="accent3" w:themeFillTint="66"/>
            <w:tcMar>
              <w:top w:w="100" w:type="dxa"/>
              <w:left w:w="100" w:type="dxa"/>
              <w:bottom w:w="100" w:type="dxa"/>
              <w:right w:w="100" w:type="dxa"/>
            </w:tcMar>
          </w:tcPr>
          <w:p w14:paraId="7B1D901A" w14:textId="77777777" w:rsidR="00ED2199" w:rsidRPr="001C0016" w:rsidRDefault="00ED2199" w:rsidP="00ED2199">
            <w:pPr>
              <w:pBdr>
                <w:top w:val="nil"/>
                <w:left w:val="nil"/>
                <w:bottom w:val="nil"/>
                <w:right w:val="nil"/>
                <w:between w:val="nil"/>
                <w:bar w:val="nil"/>
              </w:pBdr>
              <w:jc w:val="center"/>
              <w:rPr>
                <w:color w:val="auto"/>
                <w:sz w:val="16"/>
                <w:szCs w:val="16"/>
                <w:lang w:val="es-ES_tradnl"/>
              </w:rPr>
            </w:pPr>
          </w:p>
        </w:tc>
        <w:tc>
          <w:tcPr>
            <w:tcW w:w="110" w:type="pct"/>
            <w:shd w:val="clear" w:color="auto" w:fill="D6E3BC" w:themeFill="accent3" w:themeFillTint="66"/>
          </w:tcPr>
          <w:p w14:paraId="379DE32D" w14:textId="0EED8DF0"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10" w:type="pct"/>
            <w:shd w:val="clear" w:color="auto" w:fill="D6E3BC" w:themeFill="accent3" w:themeFillTint="66"/>
          </w:tcPr>
          <w:p w14:paraId="6F414BAD" w14:textId="7C7B7C9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28" w:type="pct"/>
            <w:shd w:val="clear" w:color="auto" w:fill="D6E3BC" w:themeFill="accent3" w:themeFillTint="66"/>
          </w:tcPr>
          <w:p w14:paraId="1C6EA932" w14:textId="7777777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w:t>
            </w:r>
          </w:p>
          <w:p w14:paraId="4BCA1AE6" w14:textId="16C19B4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3</w:t>
            </w:r>
          </w:p>
        </w:tc>
        <w:tc>
          <w:tcPr>
            <w:tcW w:w="106" w:type="pct"/>
            <w:shd w:val="clear" w:color="auto" w:fill="D6E3BC" w:themeFill="accent3" w:themeFillTint="66"/>
          </w:tcPr>
          <w:p w14:paraId="2376BC0E" w14:textId="77F25932"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8" w:type="pct"/>
            <w:shd w:val="clear" w:color="auto" w:fill="D6E3BC" w:themeFill="accent3" w:themeFillTint="66"/>
          </w:tcPr>
          <w:p w14:paraId="1D19180A" w14:textId="3D198226"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12" w:type="pct"/>
            <w:shd w:val="clear" w:color="auto" w:fill="D6E3BC" w:themeFill="accent3" w:themeFillTint="66"/>
          </w:tcPr>
          <w:p w14:paraId="66BBFEE3" w14:textId="414473BA"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12" w:type="pct"/>
            <w:shd w:val="clear" w:color="auto" w:fill="D6E3BC" w:themeFill="accent3" w:themeFillTint="66"/>
          </w:tcPr>
          <w:p w14:paraId="37012622" w14:textId="7F003F2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21" w:type="pct"/>
            <w:shd w:val="clear" w:color="auto" w:fill="D6E3BC" w:themeFill="accent3" w:themeFillTint="66"/>
          </w:tcPr>
          <w:p w14:paraId="4220AA9D" w14:textId="41DB1AC6"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1" w:type="pct"/>
            <w:shd w:val="clear" w:color="auto" w:fill="D6E3BC" w:themeFill="accent3" w:themeFillTint="66"/>
          </w:tcPr>
          <w:p w14:paraId="7A3E0EB7" w14:textId="4047E758"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12" w:type="pct"/>
            <w:shd w:val="clear" w:color="auto" w:fill="D6E3BC" w:themeFill="accent3" w:themeFillTint="66"/>
          </w:tcPr>
          <w:p w14:paraId="3F210872" w14:textId="3E58C9C4"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12" w:type="pct"/>
            <w:shd w:val="clear" w:color="auto" w:fill="D6E3BC" w:themeFill="accent3" w:themeFillTint="66"/>
          </w:tcPr>
          <w:p w14:paraId="714DC1BF" w14:textId="40F44A7B"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15" w:type="pct"/>
            <w:shd w:val="clear" w:color="auto" w:fill="D6E3BC" w:themeFill="accent3" w:themeFillTint="66"/>
          </w:tcPr>
          <w:p w14:paraId="4F0EAF67" w14:textId="0BEBFF1D"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12" w:type="pct"/>
            <w:shd w:val="clear" w:color="auto" w:fill="D6E3BC" w:themeFill="accent3" w:themeFillTint="66"/>
          </w:tcPr>
          <w:p w14:paraId="4F90C588" w14:textId="7777777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w:t>
            </w:r>
          </w:p>
          <w:p w14:paraId="016BD55E" w14:textId="5B07A6A4"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1</w:t>
            </w:r>
          </w:p>
        </w:tc>
        <w:tc>
          <w:tcPr>
            <w:tcW w:w="101" w:type="pct"/>
            <w:shd w:val="clear" w:color="auto" w:fill="D6E3BC" w:themeFill="accent3" w:themeFillTint="66"/>
          </w:tcPr>
          <w:p w14:paraId="0D19CD6B" w14:textId="7777777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w:t>
            </w:r>
          </w:p>
          <w:p w14:paraId="20E52D8C" w14:textId="43221203"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2</w:t>
            </w:r>
          </w:p>
        </w:tc>
        <w:tc>
          <w:tcPr>
            <w:tcW w:w="101" w:type="pct"/>
            <w:shd w:val="clear" w:color="auto" w:fill="D6E3BC" w:themeFill="accent3" w:themeFillTint="66"/>
          </w:tcPr>
          <w:p w14:paraId="3E9413FB" w14:textId="7777777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w:t>
            </w:r>
          </w:p>
          <w:p w14:paraId="131128C2" w14:textId="24C898A1"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3</w:t>
            </w:r>
          </w:p>
        </w:tc>
        <w:tc>
          <w:tcPr>
            <w:tcW w:w="102" w:type="pct"/>
            <w:shd w:val="clear" w:color="auto" w:fill="D6E3BC" w:themeFill="accent3" w:themeFillTint="66"/>
          </w:tcPr>
          <w:p w14:paraId="04939C4A" w14:textId="7777777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w:t>
            </w:r>
          </w:p>
          <w:p w14:paraId="145551BD" w14:textId="44E79D8A" w:rsidR="00ED2199" w:rsidRPr="001C0016"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4</w:t>
            </w:r>
          </w:p>
        </w:tc>
        <w:tc>
          <w:tcPr>
            <w:tcW w:w="104" w:type="pct"/>
            <w:shd w:val="clear" w:color="auto" w:fill="D6E3BC" w:themeFill="accent3" w:themeFillTint="66"/>
          </w:tcPr>
          <w:p w14:paraId="78880E4E" w14:textId="742904B6"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4" w:type="pct"/>
            <w:shd w:val="clear" w:color="auto" w:fill="D6E3BC" w:themeFill="accent3" w:themeFillTint="66"/>
          </w:tcPr>
          <w:p w14:paraId="1699B42F" w14:textId="0EE01ACA"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4" w:type="pct"/>
            <w:shd w:val="clear" w:color="auto" w:fill="D6E3BC" w:themeFill="accent3" w:themeFillTint="66"/>
          </w:tcPr>
          <w:p w14:paraId="21A22DA4" w14:textId="2063EAF4"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04" w:type="pct"/>
            <w:shd w:val="clear" w:color="auto" w:fill="D6E3BC" w:themeFill="accent3" w:themeFillTint="66"/>
          </w:tcPr>
          <w:p w14:paraId="50096CBD" w14:textId="15C795FF"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4" w:type="pct"/>
            <w:shd w:val="clear" w:color="auto" w:fill="D6E3BC" w:themeFill="accent3" w:themeFillTint="66"/>
          </w:tcPr>
          <w:p w14:paraId="1CDC88BF" w14:textId="7F182D4C"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4" w:type="pct"/>
            <w:shd w:val="clear" w:color="auto" w:fill="D6E3BC" w:themeFill="accent3" w:themeFillTint="66"/>
          </w:tcPr>
          <w:p w14:paraId="5376C833" w14:textId="5D8EB7B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4" w:type="pct"/>
            <w:shd w:val="clear" w:color="auto" w:fill="D6E3BC" w:themeFill="accent3" w:themeFillTint="66"/>
          </w:tcPr>
          <w:p w14:paraId="0EEB2AF1" w14:textId="472AD21A"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04" w:type="pct"/>
            <w:shd w:val="clear" w:color="auto" w:fill="D6E3BC" w:themeFill="accent3" w:themeFillTint="66"/>
          </w:tcPr>
          <w:p w14:paraId="46EB307C" w14:textId="50CB1B7E"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3" w:type="pct"/>
            <w:shd w:val="clear" w:color="auto" w:fill="D6E3BC" w:themeFill="accent3" w:themeFillTint="66"/>
          </w:tcPr>
          <w:p w14:paraId="1235601D" w14:textId="45ECF043"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4" w:type="pct"/>
            <w:shd w:val="clear" w:color="auto" w:fill="D6E3BC" w:themeFill="accent3" w:themeFillTint="66"/>
          </w:tcPr>
          <w:p w14:paraId="24B4EDE3" w14:textId="2DCA245D"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3" w:type="pct"/>
            <w:shd w:val="clear" w:color="auto" w:fill="D6E3BC" w:themeFill="accent3" w:themeFillTint="66"/>
          </w:tcPr>
          <w:p w14:paraId="4C16DD87" w14:textId="3EE1DE73"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04" w:type="pct"/>
            <w:shd w:val="clear" w:color="auto" w:fill="D6E3BC" w:themeFill="accent3" w:themeFillTint="66"/>
          </w:tcPr>
          <w:p w14:paraId="7BA71EFD" w14:textId="7A1FB35F"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3" w:type="pct"/>
            <w:shd w:val="clear" w:color="auto" w:fill="D6E3BC" w:themeFill="accent3" w:themeFillTint="66"/>
          </w:tcPr>
          <w:p w14:paraId="27BB6AE0" w14:textId="017D7BDB"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4" w:type="pct"/>
            <w:shd w:val="clear" w:color="auto" w:fill="D6E3BC" w:themeFill="accent3" w:themeFillTint="66"/>
          </w:tcPr>
          <w:p w14:paraId="5BFFD263" w14:textId="46053E26"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3" w:type="pct"/>
            <w:shd w:val="clear" w:color="auto" w:fill="D6E3BC" w:themeFill="accent3" w:themeFillTint="66"/>
          </w:tcPr>
          <w:p w14:paraId="003716F5" w14:textId="522E1D7C"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04" w:type="pct"/>
            <w:shd w:val="clear" w:color="auto" w:fill="D6E3BC" w:themeFill="accent3" w:themeFillTint="66"/>
          </w:tcPr>
          <w:p w14:paraId="699F25CE" w14:textId="4E2DEFA5"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3" w:type="pct"/>
            <w:shd w:val="clear" w:color="auto" w:fill="D6E3BC" w:themeFill="accent3" w:themeFillTint="66"/>
          </w:tcPr>
          <w:p w14:paraId="59F1E1F4" w14:textId="3916943E"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4" w:type="pct"/>
            <w:shd w:val="clear" w:color="auto" w:fill="D6E3BC" w:themeFill="accent3" w:themeFillTint="66"/>
          </w:tcPr>
          <w:p w14:paraId="2F7643A7" w14:textId="3241D70E"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3" w:type="pct"/>
            <w:shd w:val="clear" w:color="auto" w:fill="D6E3BC" w:themeFill="accent3" w:themeFillTint="66"/>
          </w:tcPr>
          <w:p w14:paraId="670E3ABA" w14:textId="22E40755"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04" w:type="pct"/>
            <w:shd w:val="clear" w:color="auto" w:fill="D6E3BC" w:themeFill="accent3" w:themeFillTint="66"/>
          </w:tcPr>
          <w:p w14:paraId="2ED4D120" w14:textId="20FA1A27"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3" w:type="pct"/>
            <w:shd w:val="clear" w:color="auto" w:fill="D6E3BC" w:themeFill="accent3" w:themeFillTint="66"/>
          </w:tcPr>
          <w:p w14:paraId="0CF52FBD" w14:textId="613C7E60"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4" w:type="pct"/>
            <w:shd w:val="clear" w:color="auto" w:fill="D6E3BC" w:themeFill="accent3" w:themeFillTint="66"/>
          </w:tcPr>
          <w:p w14:paraId="35350DF9" w14:textId="68C90ACE"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3" w:type="pct"/>
            <w:shd w:val="clear" w:color="auto" w:fill="D6E3BC" w:themeFill="accent3" w:themeFillTint="66"/>
          </w:tcPr>
          <w:p w14:paraId="4F65D8A8" w14:textId="03B06A30"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104" w:type="pct"/>
            <w:shd w:val="clear" w:color="auto" w:fill="D6E3BC" w:themeFill="accent3" w:themeFillTint="66"/>
          </w:tcPr>
          <w:p w14:paraId="635AB37E" w14:textId="21E675C0"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c>
          <w:tcPr>
            <w:tcW w:w="101" w:type="pct"/>
            <w:shd w:val="clear" w:color="auto" w:fill="D6E3BC" w:themeFill="accent3" w:themeFillTint="66"/>
          </w:tcPr>
          <w:p w14:paraId="7DC25E75" w14:textId="03E666DD"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S1</w:t>
            </w:r>
          </w:p>
        </w:tc>
        <w:tc>
          <w:tcPr>
            <w:tcW w:w="101" w:type="pct"/>
            <w:shd w:val="clear" w:color="auto" w:fill="D6E3BC" w:themeFill="accent3" w:themeFillTint="66"/>
          </w:tcPr>
          <w:p w14:paraId="24AEA50B" w14:textId="3904D439"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S2</w:t>
            </w:r>
          </w:p>
        </w:tc>
        <w:tc>
          <w:tcPr>
            <w:tcW w:w="101" w:type="pct"/>
            <w:shd w:val="clear" w:color="auto" w:fill="D6E3BC" w:themeFill="accent3" w:themeFillTint="66"/>
          </w:tcPr>
          <w:p w14:paraId="5AFE5842" w14:textId="094E616E"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S3</w:t>
            </w:r>
          </w:p>
        </w:tc>
        <w:tc>
          <w:tcPr>
            <w:tcW w:w="95" w:type="pct"/>
            <w:shd w:val="clear" w:color="auto" w:fill="D6E3BC" w:themeFill="accent3" w:themeFillTint="66"/>
          </w:tcPr>
          <w:p w14:paraId="20A3F4FF" w14:textId="1EFC80D2" w:rsidR="00ED2199" w:rsidRDefault="00ED2199" w:rsidP="00ED2199">
            <w:pPr>
              <w:pBdr>
                <w:top w:val="nil"/>
                <w:left w:val="nil"/>
                <w:bottom w:val="nil"/>
                <w:right w:val="nil"/>
                <w:between w:val="nil"/>
                <w:bar w:val="nil"/>
              </w:pBdr>
              <w:jc w:val="center"/>
              <w:rPr>
                <w:color w:val="auto"/>
                <w:sz w:val="12"/>
                <w:szCs w:val="12"/>
                <w:lang w:val="es-ES_tradnl"/>
              </w:rPr>
            </w:pPr>
            <w:r>
              <w:rPr>
                <w:color w:val="auto"/>
                <w:sz w:val="12"/>
                <w:szCs w:val="12"/>
                <w:lang w:val="es-ES_tradnl"/>
              </w:rPr>
              <w:t>S4</w:t>
            </w:r>
          </w:p>
        </w:tc>
      </w:tr>
      <w:tr w:rsidR="00ED2199" w:rsidRPr="001C0016" w14:paraId="632D566B" w14:textId="4CFA9D19" w:rsidTr="00ED2199">
        <w:trPr>
          <w:trHeight w:val="113"/>
        </w:trPr>
        <w:tc>
          <w:tcPr>
            <w:tcW w:w="351" w:type="pct"/>
            <w:tcMar>
              <w:top w:w="100" w:type="dxa"/>
              <w:left w:w="100" w:type="dxa"/>
              <w:bottom w:w="100" w:type="dxa"/>
              <w:right w:w="100" w:type="dxa"/>
            </w:tcMar>
          </w:tcPr>
          <w:p w14:paraId="0B00B1B3" w14:textId="3B5AE17C" w:rsidR="00ED2199" w:rsidRPr="001C0016" w:rsidRDefault="00ED2199" w:rsidP="00ED2199">
            <w:pPr>
              <w:pBdr>
                <w:top w:val="nil"/>
                <w:left w:val="nil"/>
                <w:bottom w:val="nil"/>
                <w:right w:val="nil"/>
                <w:between w:val="nil"/>
                <w:bar w:val="nil"/>
              </w:pBdr>
              <w:jc w:val="center"/>
              <w:rPr>
                <w:color w:val="auto"/>
                <w:sz w:val="16"/>
                <w:szCs w:val="16"/>
                <w:lang w:val="es-ES_tradnl"/>
              </w:rPr>
            </w:pPr>
            <w:r>
              <w:rPr>
                <w:color w:val="auto"/>
                <w:sz w:val="16"/>
                <w:szCs w:val="16"/>
                <w:lang w:val="es-ES_tradnl"/>
              </w:rPr>
              <w:t>1</w:t>
            </w:r>
          </w:p>
        </w:tc>
        <w:tc>
          <w:tcPr>
            <w:tcW w:w="110" w:type="pct"/>
          </w:tcPr>
          <w:p w14:paraId="2D01C9D6"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0" w:type="pct"/>
          </w:tcPr>
          <w:p w14:paraId="35800A3D"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28" w:type="pct"/>
          </w:tcPr>
          <w:p w14:paraId="6A7504F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6" w:type="pct"/>
          </w:tcPr>
          <w:p w14:paraId="264D68A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8" w:type="pct"/>
          </w:tcPr>
          <w:p w14:paraId="02B59DFA"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2" w:type="pct"/>
          </w:tcPr>
          <w:p w14:paraId="0C7A2D3B"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2" w:type="pct"/>
          </w:tcPr>
          <w:p w14:paraId="0C15834E" w14:textId="552E40B3"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21" w:type="pct"/>
          </w:tcPr>
          <w:p w14:paraId="305B0334"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1" w:type="pct"/>
          </w:tcPr>
          <w:p w14:paraId="2E96C0C0"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2" w:type="pct"/>
          </w:tcPr>
          <w:p w14:paraId="38A8D3A9" w14:textId="39C77FD6"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2" w:type="pct"/>
          </w:tcPr>
          <w:p w14:paraId="3FCCC7B9"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5" w:type="pct"/>
          </w:tcPr>
          <w:p w14:paraId="2E16C911"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12" w:type="pct"/>
          </w:tcPr>
          <w:p w14:paraId="3B2C683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1" w:type="pct"/>
          </w:tcPr>
          <w:p w14:paraId="31A7EEE9"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1" w:type="pct"/>
          </w:tcPr>
          <w:p w14:paraId="12853910"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2" w:type="pct"/>
          </w:tcPr>
          <w:p w14:paraId="1BEADB2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55AF5318"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4213B222"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08A5AA35"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7506D072" w14:textId="0BE47028"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36E9CE7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42A37E0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1527C777"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426AEC1A" w14:textId="348A40EF"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3C2CAB1F"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18AD9F74"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57CADACA"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66972409" w14:textId="6534F876"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6F74AD60"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6A2C2692"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3AD0A20E"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0423E3E5" w14:textId="201C0EE8"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23D70222"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0A79A407"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77965391"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5CD5E5AA" w14:textId="292C4EC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2D3BE770"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6E2A897A"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3" w:type="pct"/>
          </w:tcPr>
          <w:p w14:paraId="70E90CB2"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4" w:type="pct"/>
          </w:tcPr>
          <w:p w14:paraId="3251C11F" w14:textId="7F16EAD5"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99" w:type="pct"/>
          </w:tcPr>
          <w:p w14:paraId="7BCD4C12"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0" w:type="pct"/>
          </w:tcPr>
          <w:p w14:paraId="0DEC3724"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0" w:type="pct"/>
          </w:tcPr>
          <w:p w14:paraId="3A0C296F" w14:textId="77777777" w:rsidR="00ED2199" w:rsidRPr="001C0016" w:rsidRDefault="00ED2199" w:rsidP="00ED2199">
            <w:pPr>
              <w:pBdr>
                <w:top w:val="nil"/>
                <w:left w:val="nil"/>
                <w:bottom w:val="nil"/>
                <w:right w:val="nil"/>
                <w:between w:val="nil"/>
                <w:bar w:val="nil"/>
              </w:pBdr>
              <w:jc w:val="both"/>
              <w:rPr>
                <w:color w:val="auto"/>
                <w:sz w:val="16"/>
                <w:szCs w:val="16"/>
                <w:lang w:val="es-ES_tradnl"/>
              </w:rPr>
            </w:pPr>
          </w:p>
        </w:tc>
        <w:tc>
          <w:tcPr>
            <w:tcW w:w="100" w:type="pct"/>
          </w:tcPr>
          <w:p w14:paraId="4569A658" w14:textId="49C73F1E" w:rsidR="00ED2199" w:rsidRPr="001C0016" w:rsidRDefault="00ED2199" w:rsidP="00ED2199">
            <w:pPr>
              <w:pBdr>
                <w:top w:val="nil"/>
                <w:left w:val="nil"/>
                <w:bottom w:val="nil"/>
                <w:right w:val="nil"/>
                <w:between w:val="nil"/>
                <w:bar w:val="nil"/>
              </w:pBdr>
              <w:jc w:val="both"/>
              <w:rPr>
                <w:color w:val="auto"/>
                <w:sz w:val="16"/>
                <w:szCs w:val="16"/>
                <w:lang w:val="es-ES_tradnl"/>
              </w:rPr>
            </w:pPr>
          </w:p>
        </w:tc>
      </w:tr>
      <w:tr w:rsidR="00ED2199" w:rsidRPr="001C0016" w14:paraId="0BC05FA8" w14:textId="011F44C8" w:rsidTr="00ED2199">
        <w:trPr>
          <w:trHeight w:val="113"/>
        </w:trPr>
        <w:tc>
          <w:tcPr>
            <w:tcW w:w="351" w:type="pct"/>
            <w:tcMar>
              <w:top w:w="100" w:type="dxa"/>
              <w:left w:w="100" w:type="dxa"/>
              <w:bottom w:w="100" w:type="dxa"/>
              <w:right w:w="100" w:type="dxa"/>
            </w:tcMar>
          </w:tcPr>
          <w:p w14:paraId="5D5937A3" w14:textId="58A4CA6D" w:rsidR="00ED2199" w:rsidRPr="001C0016" w:rsidRDefault="00ED2199" w:rsidP="00ED2199">
            <w:pPr>
              <w:jc w:val="center"/>
              <w:rPr>
                <w:color w:val="auto"/>
                <w:sz w:val="16"/>
                <w:szCs w:val="16"/>
                <w:lang w:val="es-ES_tradnl"/>
              </w:rPr>
            </w:pPr>
            <w:r>
              <w:rPr>
                <w:color w:val="auto"/>
                <w:sz w:val="16"/>
                <w:szCs w:val="16"/>
                <w:lang w:val="es-ES_tradnl"/>
              </w:rPr>
              <w:t>2</w:t>
            </w:r>
          </w:p>
        </w:tc>
        <w:tc>
          <w:tcPr>
            <w:tcW w:w="110" w:type="pct"/>
          </w:tcPr>
          <w:p w14:paraId="38D4DEDE" w14:textId="77777777" w:rsidR="00ED2199" w:rsidRPr="001C0016" w:rsidRDefault="00ED2199" w:rsidP="00ED2199">
            <w:pPr>
              <w:rPr>
                <w:color w:val="auto"/>
                <w:sz w:val="16"/>
                <w:szCs w:val="16"/>
                <w:lang w:val="es-ES_tradnl"/>
              </w:rPr>
            </w:pPr>
          </w:p>
        </w:tc>
        <w:tc>
          <w:tcPr>
            <w:tcW w:w="110" w:type="pct"/>
          </w:tcPr>
          <w:p w14:paraId="46B9B85F" w14:textId="77777777" w:rsidR="00ED2199" w:rsidRPr="001C0016" w:rsidRDefault="00ED2199" w:rsidP="00ED2199">
            <w:pPr>
              <w:rPr>
                <w:color w:val="auto"/>
                <w:sz w:val="16"/>
                <w:szCs w:val="16"/>
                <w:lang w:val="es-ES_tradnl"/>
              </w:rPr>
            </w:pPr>
          </w:p>
        </w:tc>
        <w:tc>
          <w:tcPr>
            <w:tcW w:w="128" w:type="pct"/>
          </w:tcPr>
          <w:p w14:paraId="37128565" w14:textId="77777777" w:rsidR="00ED2199" w:rsidRPr="001C0016" w:rsidRDefault="00ED2199" w:rsidP="00ED2199">
            <w:pPr>
              <w:rPr>
                <w:color w:val="auto"/>
                <w:sz w:val="16"/>
                <w:szCs w:val="16"/>
                <w:lang w:val="es-ES_tradnl"/>
              </w:rPr>
            </w:pPr>
          </w:p>
        </w:tc>
        <w:tc>
          <w:tcPr>
            <w:tcW w:w="106" w:type="pct"/>
          </w:tcPr>
          <w:p w14:paraId="5C9457F2" w14:textId="77777777" w:rsidR="00ED2199" w:rsidRPr="001C0016" w:rsidRDefault="00ED2199" w:rsidP="00ED2199">
            <w:pPr>
              <w:rPr>
                <w:color w:val="auto"/>
                <w:sz w:val="16"/>
                <w:szCs w:val="16"/>
                <w:lang w:val="es-ES_tradnl"/>
              </w:rPr>
            </w:pPr>
          </w:p>
        </w:tc>
        <w:tc>
          <w:tcPr>
            <w:tcW w:w="108" w:type="pct"/>
          </w:tcPr>
          <w:p w14:paraId="41FEBA1A" w14:textId="77777777" w:rsidR="00ED2199" w:rsidRPr="001C0016" w:rsidRDefault="00ED2199" w:rsidP="00ED2199">
            <w:pPr>
              <w:rPr>
                <w:color w:val="auto"/>
                <w:sz w:val="16"/>
                <w:szCs w:val="16"/>
                <w:lang w:val="es-ES_tradnl"/>
              </w:rPr>
            </w:pPr>
          </w:p>
        </w:tc>
        <w:tc>
          <w:tcPr>
            <w:tcW w:w="112" w:type="pct"/>
          </w:tcPr>
          <w:p w14:paraId="64365375" w14:textId="77777777" w:rsidR="00ED2199" w:rsidRPr="001C0016" w:rsidRDefault="00ED2199" w:rsidP="00ED2199">
            <w:pPr>
              <w:rPr>
                <w:color w:val="auto"/>
                <w:sz w:val="16"/>
                <w:szCs w:val="16"/>
                <w:lang w:val="es-ES_tradnl"/>
              </w:rPr>
            </w:pPr>
          </w:p>
        </w:tc>
        <w:tc>
          <w:tcPr>
            <w:tcW w:w="112" w:type="pct"/>
          </w:tcPr>
          <w:p w14:paraId="5DE2FBD6" w14:textId="4625E6C2" w:rsidR="00ED2199" w:rsidRPr="001C0016" w:rsidRDefault="00ED2199" w:rsidP="00ED2199">
            <w:pPr>
              <w:rPr>
                <w:color w:val="auto"/>
                <w:sz w:val="16"/>
                <w:szCs w:val="16"/>
                <w:lang w:val="es-ES_tradnl"/>
              </w:rPr>
            </w:pPr>
          </w:p>
        </w:tc>
        <w:tc>
          <w:tcPr>
            <w:tcW w:w="121" w:type="pct"/>
          </w:tcPr>
          <w:p w14:paraId="67E42D16" w14:textId="77777777" w:rsidR="00ED2199" w:rsidRPr="001C0016" w:rsidRDefault="00ED2199" w:rsidP="00ED2199">
            <w:pPr>
              <w:rPr>
                <w:color w:val="auto"/>
                <w:sz w:val="16"/>
                <w:szCs w:val="16"/>
                <w:lang w:val="es-ES_tradnl"/>
              </w:rPr>
            </w:pPr>
          </w:p>
        </w:tc>
        <w:tc>
          <w:tcPr>
            <w:tcW w:w="101" w:type="pct"/>
          </w:tcPr>
          <w:p w14:paraId="37A297DC" w14:textId="77777777" w:rsidR="00ED2199" w:rsidRPr="001C0016" w:rsidRDefault="00ED2199" w:rsidP="00ED2199">
            <w:pPr>
              <w:rPr>
                <w:color w:val="auto"/>
                <w:sz w:val="16"/>
                <w:szCs w:val="16"/>
                <w:lang w:val="es-ES_tradnl"/>
              </w:rPr>
            </w:pPr>
          </w:p>
        </w:tc>
        <w:tc>
          <w:tcPr>
            <w:tcW w:w="112" w:type="pct"/>
          </w:tcPr>
          <w:p w14:paraId="5976C948" w14:textId="686D5DF0" w:rsidR="00ED2199" w:rsidRPr="001C0016" w:rsidRDefault="00ED2199" w:rsidP="00ED2199">
            <w:pPr>
              <w:rPr>
                <w:color w:val="auto"/>
                <w:sz w:val="16"/>
                <w:szCs w:val="16"/>
                <w:lang w:val="es-ES_tradnl"/>
              </w:rPr>
            </w:pPr>
          </w:p>
        </w:tc>
        <w:tc>
          <w:tcPr>
            <w:tcW w:w="112" w:type="pct"/>
          </w:tcPr>
          <w:p w14:paraId="3D14B8CE" w14:textId="77777777" w:rsidR="00ED2199" w:rsidRPr="001C0016" w:rsidRDefault="00ED2199" w:rsidP="00ED2199">
            <w:pPr>
              <w:rPr>
                <w:color w:val="auto"/>
                <w:sz w:val="16"/>
                <w:szCs w:val="16"/>
                <w:lang w:val="es-ES_tradnl"/>
              </w:rPr>
            </w:pPr>
          </w:p>
        </w:tc>
        <w:tc>
          <w:tcPr>
            <w:tcW w:w="115" w:type="pct"/>
          </w:tcPr>
          <w:p w14:paraId="5F029505" w14:textId="77777777" w:rsidR="00ED2199" w:rsidRPr="001C0016" w:rsidRDefault="00ED2199" w:rsidP="00ED2199">
            <w:pPr>
              <w:rPr>
                <w:color w:val="auto"/>
                <w:sz w:val="16"/>
                <w:szCs w:val="16"/>
                <w:lang w:val="es-ES_tradnl"/>
              </w:rPr>
            </w:pPr>
          </w:p>
        </w:tc>
        <w:tc>
          <w:tcPr>
            <w:tcW w:w="112" w:type="pct"/>
          </w:tcPr>
          <w:p w14:paraId="011BC706" w14:textId="77777777" w:rsidR="00ED2199" w:rsidRPr="001C0016" w:rsidRDefault="00ED2199" w:rsidP="00ED2199">
            <w:pPr>
              <w:rPr>
                <w:color w:val="auto"/>
                <w:sz w:val="16"/>
                <w:szCs w:val="16"/>
                <w:lang w:val="es-ES_tradnl"/>
              </w:rPr>
            </w:pPr>
          </w:p>
        </w:tc>
        <w:tc>
          <w:tcPr>
            <w:tcW w:w="101" w:type="pct"/>
          </w:tcPr>
          <w:p w14:paraId="21AEDB5E" w14:textId="77777777" w:rsidR="00ED2199" w:rsidRPr="001C0016" w:rsidRDefault="00ED2199" w:rsidP="00ED2199">
            <w:pPr>
              <w:rPr>
                <w:color w:val="auto"/>
                <w:sz w:val="16"/>
                <w:szCs w:val="16"/>
                <w:lang w:val="es-ES_tradnl"/>
              </w:rPr>
            </w:pPr>
          </w:p>
        </w:tc>
        <w:tc>
          <w:tcPr>
            <w:tcW w:w="101" w:type="pct"/>
          </w:tcPr>
          <w:p w14:paraId="4C2262BE" w14:textId="77777777" w:rsidR="00ED2199" w:rsidRPr="001C0016" w:rsidRDefault="00ED2199" w:rsidP="00ED2199">
            <w:pPr>
              <w:rPr>
                <w:color w:val="auto"/>
                <w:sz w:val="16"/>
                <w:szCs w:val="16"/>
                <w:lang w:val="es-ES_tradnl"/>
              </w:rPr>
            </w:pPr>
          </w:p>
        </w:tc>
        <w:tc>
          <w:tcPr>
            <w:tcW w:w="102" w:type="pct"/>
          </w:tcPr>
          <w:p w14:paraId="5E32DDD6" w14:textId="77777777" w:rsidR="00ED2199" w:rsidRPr="001C0016" w:rsidRDefault="00ED2199" w:rsidP="00ED2199">
            <w:pPr>
              <w:rPr>
                <w:color w:val="auto"/>
                <w:sz w:val="16"/>
                <w:szCs w:val="16"/>
                <w:lang w:val="es-ES_tradnl"/>
              </w:rPr>
            </w:pPr>
          </w:p>
        </w:tc>
        <w:tc>
          <w:tcPr>
            <w:tcW w:w="104" w:type="pct"/>
          </w:tcPr>
          <w:p w14:paraId="781B99B6" w14:textId="77777777" w:rsidR="00ED2199" w:rsidRPr="001C0016" w:rsidRDefault="00ED2199" w:rsidP="00ED2199">
            <w:pPr>
              <w:rPr>
                <w:color w:val="auto"/>
                <w:sz w:val="16"/>
                <w:szCs w:val="16"/>
                <w:lang w:val="es-ES_tradnl"/>
              </w:rPr>
            </w:pPr>
          </w:p>
        </w:tc>
        <w:tc>
          <w:tcPr>
            <w:tcW w:w="104" w:type="pct"/>
          </w:tcPr>
          <w:p w14:paraId="55E4CA89" w14:textId="77777777" w:rsidR="00ED2199" w:rsidRPr="001C0016" w:rsidRDefault="00ED2199" w:rsidP="00ED2199">
            <w:pPr>
              <w:rPr>
                <w:color w:val="auto"/>
                <w:sz w:val="16"/>
                <w:szCs w:val="16"/>
                <w:lang w:val="es-ES_tradnl"/>
              </w:rPr>
            </w:pPr>
          </w:p>
        </w:tc>
        <w:tc>
          <w:tcPr>
            <w:tcW w:w="104" w:type="pct"/>
          </w:tcPr>
          <w:p w14:paraId="453AC781" w14:textId="77777777" w:rsidR="00ED2199" w:rsidRPr="001C0016" w:rsidRDefault="00ED2199" w:rsidP="00ED2199">
            <w:pPr>
              <w:rPr>
                <w:color w:val="auto"/>
                <w:sz w:val="16"/>
                <w:szCs w:val="16"/>
                <w:lang w:val="es-ES_tradnl"/>
              </w:rPr>
            </w:pPr>
          </w:p>
        </w:tc>
        <w:tc>
          <w:tcPr>
            <w:tcW w:w="104" w:type="pct"/>
          </w:tcPr>
          <w:p w14:paraId="05503934" w14:textId="42CAC606" w:rsidR="00ED2199" w:rsidRPr="001C0016" w:rsidRDefault="00ED2199" w:rsidP="00ED2199">
            <w:pPr>
              <w:rPr>
                <w:color w:val="auto"/>
                <w:sz w:val="16"/>
                <w:szCs w:val="16"/>
                <w:lang w:val="es-ES_tradnl"/>
              </w:rPr>
            </w:pPr>
          </w:p>
        </w:tc>
        <w:tc>
          <w:tcPr>
            <w:tcW w:w="104" w:type="pct"/>
          </w:tcPr>
          <w:p w14:paraId="16F9749D" w14:textId="77777777" w:rsidR="00ED2199" w:rsidRPr="001C0016" w:rsidRDefault="00ED2199" w:rsidP="00ED2199">
            <w:pPr>
              <w:rPr>
                <w:color w:val="auto"/>
                <w:sz w:val="16"/>
                <w:szCs w:val="16"/>
                <w:lang w:val="es-ES_tradnl"/>
              </w:rPr>
            </w:pPr>
          </w:p>
        </w:tc>
        <w:tc>
          <w:tcPr>
            <w:tcW w:w="104" w:type="pct"/>
          </w:tcPr>
          <w:p w14:paraId="7AFB76C9" w14:textId="77777777" w:rsidR="00ED2199" w:rsidRPr="001C0016" w:rsidRDefault="00ED2199" w:rsidP="00ED2199">
            <w:pPr>
              <w:rPr>
                <w:color w:val="auto"/>
                <w:sz w:val="16"/>
                <w:szCs w:val="16"/>
                <w:lang w:val="es-ES_tradnl"/>
              </w:rPr>
            </w:pPr>
          </w:p>
        </w:tc>
        <w:tc>
          <w:tcPr>
            <w:tcW w:w="104" w:type="pct"/>
          </w:tcPr>
          <w:p w14:paraId="1C08EF5D" w14:textId="77777777" w:rsidR="00ED2199" w:rsidRPr="001C0016" w:rsidRDefault="00ED2199" w:rsidP="00ED2199">
            <w:pPr>
              <w:rPr>
                <w:color w:val="auto"/>
                <w:sz w:val="16"/>
                <w:szCs w:val="16"/>
                <w:lang w:val="es-ES_tradnl"/>
              </w:rPr>
            </w:pPr>
          </w:p>
        </w:tc>
        <w:tc>
          <w:tcPr>
            <w:tcW w:w="104" w:type="pct"/>
          </w:tcPr>
          <w:p w14:paraId="14CDC72E" w14:textId="3B21B3BF" w:rsidR="00ED2199" w:rsidRPr="001C0016" w:rsidRDefault="00ED2199" w:rsidP="00ED2199">
            <w:pPr>
              <w:rPr>
                <w:color w:val="auto"/>
                <w:sz w:val="16"/>
                <w:szCs w:val="16"/>
                <w:lang w:val="es-ES_tradnl"/>
              </w:rPr>
            </w:pPr>
          </w:p>
        </w:tc>
        <w:tc>
          <w:tcPr>
            <w:tcW w:w="103" w:type="pct"/>
          </w:tcPr>
          <w:p w14:paraId="54D2AD5C" w14:textId="77777777" w:rsidR="00ED2199" w:rsidRPr="001C0016" w:rsidRDefault="00ED2199" w:rsidP="00ED2199">
            <w:pPr>
              <w:rPr>
                <w:color w:val="auto"/>
                <w:sz w:val="16"/>
                <w:szCs w:val="16"/>
                <w:lang w:val="es-ES_tradnl"/>
              </w:rPr>
            </w:pPr>
          </w:p>
        </w:tc>
        <w:tc>
          <w:tcPr>
            <w:tcW w:w="104" w:type="pct"/>
          </w:tcPr>
          <w:p w14:paraId="315197B0" w14:textId="77777777" w:rsidR="00ED2199" w:rsidRPr="001C0016" w:rsidRDefault="00ED2199" w:rsidP="00ED2199">
            <w:pPr>
              <w:rPr>
                <w:color w:val="auto"/>
                <w:sz w:val="16"/>
                <w:szCs w:val="16"/>
                <w:lang w:val="es-ES_tradnl"/>
              </w:rPr>
            </w:pPr>
          </w:p>
        </w:tc>
        <w:tc>
          <w:tcPr>
            <w:tcW w:w="103" w:type="pct"/>
          </w:tcPr>
          <w:p w14:paraId="2234F8AE" w14:textId="77777777" w:rsidR="00ED2199" w:rsidRPr="001C0016" w:rsidRDefault="00ED2199" w:rsidP="00ED2199">
            <w:pPr>
              <w:rPr>
                <w:color w:val="auto"/>
                <w:sz w:val="16"/>
                <w:szCs w:val="16"/>
                <w:lang w:val="es-ES_tradnl"/>
              </w:rPr>
            </w:pPr>
          </w:p>
        </w:tc>
        <w:tc>
          <w:tcPr>
            <w:tcW w:w="104" w:type="pct"/>
          </w:tcPr>
          <w:p w14:paraId="0D0740F0" w14:textId="57A44AB4" w:rsidR="00ED2199" w:rsidRPr="001C0016" w:rsidRDefault="00ED2199" w:rsidP="00ED2199">
            <w:pPr>
              <w:rPr>
                <w:color w:val="auto"/>
                <w:sz w:val="16"/>
                <w:szCs w:val="16"/>
                <w:lang w:val="es-ES_tradnl"/>
              </w:rPr>
            </w:pPr>
          </w:p>
        </w:tc>
        <w:tc>
          <w:tcPr>
            <w:tcW w:w="103" w:type="pct"/>
          </w:tcPr>
          <w:p w14:paraId="71FD8420" w14:textId="77777777" w:rsidR="00ED2199" w:rsidRPr="001C0016" w:rsidRDefault="00ED2199" w:rsidP="00ED2199">
            <w:pPr>
              <w:rPr>
                <w:color w:val="auto"/>
                <w:sz w:val="16"/>
                <w:szCs w:val="16"/>
                <w:lang w:val="es-ES_tradnl"/>
              </w:rPr>
            </w:pPr>
          </w:p>
        </w:tc>
        <w:tc>
          <w:tcPr>
            <w:tcW w:w="104" w:type="pct"/>
          </w:tcPr>
          <w:p w14:paraId="25C2C0CE" w14:textId="77777777" w:rsidR="00ED2199" w:rsidRPr="001C0016" w:rsidRDefault="00ED2199" w:rsidP="00ED2199">
            <w:pPr>
              <w:rPr>
                <w:color w:val="auto"/>
                <w:sz w:val="16"/>
                <w:szCs w:val="16"/>
                <w:lang w:val="es-ES_tradnl"/>
              </w:rPr>
            </w:pPr>
          </w:p>
        </w:tc>
        <w:tc>
          <w:tcPr>
            <w:tcW w:w="103" w:type="pct"/>
          </w:tcPr>
          <w:p w14:paraId="3B6B5802" w14:textId="77777777" w:rsidR="00ED2199" w:rsidRPr="001C0016" w:rsidRDefault="00ED2199" w:rsidP="00ED2199">
            <w:pPr>
              <w:rPr>
                <w:color w:val="auto"/>
                <w:sz w:val="16"/>
                <w:szCs w:val="16"/>
                <w:lang w:val="es-ES_tradnl"/>
              </w:rPr>
            </w:pPr>
          </w:p>
        </w:tc>
        <w:tc>
          <w:tcPr>
            <w:tcW w:w="104" w:type="pct"/>
          </w:tcPr>
          <w:p w14:paraId="126057BE" w14:textId="625BACB5" w:rsidR="00ED2199" w:rsidRPr="001C0016" w:rsidRDefault="00ED2199" w:rsidP="00ED2199">
            <w:pPr>
              <w:rPr>
                <w:color w:val="auto"/>
                <w:sz w:val="16"/>
                <w:szCs w:val="16"/>
                <w:lang w:val="es-ES_tradnl"/>
              </w:rPr>
            </w:pPr>
          </w:p>
        </w:tc>
        <w:tc>
          <w:tcPr>
            <w:tcW w:w="103" w:type="pct"/>
          </w:tcPr>
          <w:p w14:paraId="4A61B387" w14:textId="77777777" w:rsidR="00ED2199" w:rsidRPr="001C0016" w:rsidRDefault="00ED2199" w:rsidP="00ED2199">
            <w:pPr>
              <w:rPr>
                <w:color w:val="auto"/>
                <w:sz w:val="16"/>
                <w:szCs w:val="16"/>
                <w:lang w:val="es-ES_tradnl"/>
              </w:rPr>
            </w:pPr>
          </w:p>
        </w:tc>
        <w:tc>
          <w:tcPr>
            <w:tcW w:w="104" w:type="pct"/>
          </w:tcPr>
          <w:p w14:paraId="213125DA" w14:textId="77777777" w:rsidR="00ED2199" w:rsidRPr="001C0016" w:rsidRDefault="00ED2199" w:rsidP="00ED2199">
            <w:pPr>
              <w:rPr>
                <w:color w:val="auto"/>
                <w:sz w:val="16"/>
                <w:szCs w:val="16"/>
                <w:lang w:val="es-ES_tradnl"/>
              </w:rPr>
            </w:pPr>
          </w:p>
        </w:tc>
        <w:tc>
          <w:tcPr>
            <w:tcW w:w="103" w:type="pct"/>
          </w:tcPr>
          <w:p w14:paraId="7585CD92" w14:textId="77777777" w:rsidR="00ED2199" w:rsidRPr="001C0016" w:rsidRDefault="00ED2199" w:rsidP="00ED2199">
            <w:pPr>
              <w:rPr>
                <w:color w:val="auto"/>
                <w:sz w:val="16"/>
                <w:szCs w:val="16"/>
                <w:lang w:val="es-ES_tradnl"/>
              </w:rPr>
            </w:pPr>
          </w:p>
        </w:tc>
        <w:tc>
          <w:tcPr>
            <w:tcW w:w="104" w:type="pct"/>
          </w:tcPr>
          <w:p w14:paraId="56153D32" w14:textId="2D770759" w:rsidR="00ED2199" w:rsidRPr="001C0016" w:rsidRDefault="00ED2199" w:rsidP="00ED2199">
            <w:pPr>
              <w:rPr>
                <w:color w:val="auto"/>
                <w:sz w:val="16"/>
                <w:szCs w:val="16"/>
                <w:lang w:val="es-ES_tradnl"/>
              </w:rPr>
            </w:pPr>
          </w:p>
        </w:tc>
        <w:tc>
          <w:tcPr>
            <w:tcW w:w="103" w:type="pct"/>
          </w:tcPr>
          <w:p w14:paraId="6020E0CA" w14:textId="77777777" w:rsidR="00ED2199" w:rsidRPr="001C0016" w:rsidRDefault="00ED2199" w:rsidP="00ED2199">
            <w:pPr>
              <w:rPr>
                <w:color w:val="auto"/>
                <w:sz w:val="16"/>
                <w:szCs w:val="16"/>
                <w:lang w:val="es-ES_tradnl"/>
              </w:rPr>
            </w:pPr>
          </w:p>
        </w:tc>
        <w:tc>
          <w:tcPr>
            <w:tcW w:w="104" w:type="pct"/>
          </w:tcPr>
          <w:p w14:paraId="685C87FC" w14:textId="77777777" w:rsidR="00ED2199" w:rsidRPr="001C0016" w:rsidRDefault="00ED2199" w:rsidP="00ED2199">
            <w:pPr>
              <w:rPr>
                <w:color w:val="auto"/>
                <w:sz w:val="16"/>
                <w:szCs w:val="16"/>
                <w:lang w:val="es-ES_tradnl"/>
              </w:rPr>
            </w:pPr>
          </w:p>
        </w:tc>
        <w:tc>
          <w:tcPr>
            <w:tcW w:w="103" w:type="pct"/>
          </w:tcPr>
          <w:p w14:paraId="40D9D03F" w14:textId="77777777" w:rsidR="00ED2199" w:rsidRPr="001C0016" w:rsidRDefault="00ED2199" w:rsidP="00ED2199">
            <w:pPr>
              <w:rPr>
                <w:color w:val="auto"/>
                <w:sz w:val="16"/>
                <w:szCs w:val="16"/>
                <w:lang w:val="es-ES_tradnl"/>
              </w:rPr>
            </w:pPr>
          </w:p>
        </w:tc>
        <w:tc>
          <w:tcPr>
            <w:tcW w:w="104" w:type="pct"/>
          </w:tcPr>
          <w:p w14:paraId="62614C3E" w14:textId="55C42088" w:rsidR="00ED2199" w:rsidRPr="001C0016" w:rsidRDefault="00ED2199" w:rsidP="00ED2199">
            <w:pPr>
              <w:rPr>
                <w:color w:val="auto"/>
                <w:sz w:val="16"/>
                <w:szCs w:val="16"/>
                <w:lang w:val="es-ES_tradnl"/>
              </w:rPr>
            </w:pPr>
          </w:p>
        </w:tc>
        <w:tc>
          <w:tcPr>
            <w:tcW w:w="99" w:type="pct"/>
          </w:tcPr>
          <w:p w14:paraId="0B43E6E1" w14:textId="77777777" w:rsidR="00ED2199" w:rsidRPr="001C0016" w:rsidRDefault="00ED2199" w:rsidP="00ED2199">
            <w:pPr>
              <w:rPr>
                <w:color w:val="auto"/>
                <w:sz w:val="16"/>
                <w:szCs w:val="16"/>
                <w:lang w:val="es-ES_tradnl"/>
              </w:rPr>
            </w:pPr>
          </w:p>
        </w:tc>
        <w:tc>
          <w:tcPr>
            <w:tcW w:w="100" w:type="pct"/>
          </w:tcPr>
          <w:p w14:paraId="46FCF71E" w14:textId="77777777" w:rsidR="00ED2199" w:rsidRPr="001C0016" w:rsidRDefault="00ED2199" w:rsidP="00ED2199">
            <w:pPr>
              <w:rPr>
                <w:color w:val="auto"/>
                <w:sz w:val="16"/>
                <w:szCs w:val="16"/>
                <w:lang w:val="es-ES_tradnl"/>
              </w:rPr>
            </w:pPr>
          </w:p>
        </w:tc>
        <w:tc>
          <w:tcPr>
            <w:tcW w:w="100" w:type="pct"/>
          </w:tcPr>
          <w:p w14:paraId="71A10845" w14:textId="77777777" w:rsidR="00ED2199" w:rsidRPr="001C0016" w:rsidRDefault="00ED2199" w:rsidP="00ED2199">
            <w:pPr>
              <w:rPr>
                <w:color w:val="auto"/>
                <w:sz w:val="16"/>
                <w:szCs w:val="16"/>
                <w:lang w:val="es-ES_tradnl"/>
              </w:rPr>
            </w:pPr>
          </w:p>
        </w:tc>
        <w:tc>
          <w:tcPr>
            <w:tcW w:w="100" w:type="pct"/>
          </w:tcPr>
          <w:p w14:paraId="279E52B9" w14:textId="6B1E7A3A" w:rsidR="00ED2199" w:rsidRPr="001C0016" w:rsidRDefault="00ED2199" w:rsidP="00ED2199">
            <w:pPr>
              <w:rPr>
                <w:color w:val="auto"/>
                <w:sz w:val="16"/>
                <w:szCs w:val="16"/>
                <w:lang w:val="es-ES_tradnl"/>
              </w:rPr>
            </w:pPr>
          </w:p>
        </w:tc>
      </w:tr>
      <w:tr w:rsidR="00ED2199" w:rsidRPr="001C0016" w14:paraId="2339B2A5" w14:textId="7FD8412C" w:rsidTr="00ED2199">
        <w:trPr>
          <w:trHeight w:val="113"/>
        </w:trPr>
        <w:tc>
          <w:tcPr>
            <w:tcW w:w="351" w:type="pct"/>
            <w:tcMar>
              <w:top w:w="100" w:type="dxa"/>
              <w:left w:w="100" w:type="dxa"/>
              <w:bottom w:w="100" w:type="dxa"/>
              <w:right w:w="100" w:type="dxa"/>
            </w:tcMar>
          </w:tcPr>
          <w:p w14:paraId="6E225A5D" w14:textId="144EF099" w:rsidR="00ED2199" w:rsidRPr="001C0016" w:rsidRDefault="00ED2199" w:rsidP="00ED2199">
            <w:pPr>
              <w:jc w:val="center"/>
              <w:rPr>
                <w:color w:val="auto"/>
                <w:sz w:val="16"/>
                <w:szCs w:val="16"/>
                <w:lang w:val="es-ES_tradnl"/>
              </w:rPr>
            </w:pPr>
            <w:r>
              <w:rPr>
                <w:color w:val="auto"/>
                <w:sz w:val="16"/>
                <w:szCs w:val="16"/>
                <w:lang w:val="es-ES_tradnl"/>
              </w:rPr>
              <w:t>3</w:t>
            </w:r>
          </w:p>
        </w:tc>
        <w:tc>
          <w:tcPr>
            <w:tcW w:w="110" w:type="pct"/>
          </w:tcPr>
          <w:p w14:paraId="37EB6983" w14:textId="77777777" w:rsidR="00ED2199" w:rsidRPr="001C0016" w:rsidRDefault="00ED2199" w:rsidP="00ED2199">
            <w:pPr>
              <w:rPr>
                <w:color w:val="auto"/>
                <w:sz w:val="16"/>
                <w:szCs w:val="16"/>
                <w:lang w:val="es-ES_tradnl"/>
              </w:rPr>
            </w:pPr>
          </w:p>
        </w:tc>
        <w:tc>
          <w:tcPr>
            <w:tcW w:w="110" w:type="pct"/>
          </w:tcPr>
          <w:p w14:paraId="25D68A98" w14:textId="77777777" w:rsidR="00ED2199" w:rsidRPr="001C0016" w:rsidRDefault="00ED2199" w:rsidP="00ED2199">
            <w:pPr>
              <w:rPr>
                <w:color w:val="auto"/>
                <w:sz w:val="16"/>
                <w:szCs w:val="16"/>
                <w:lang w:val="es-ES_tradnl"/>
              </w:rPr>
            </w:pPr>
          </w:p>
        </w:tc>
        <w:tc>
          <w:tcPr>
            <w:tcW w:w="128" w:type="pct"/>
          </w:tcPr>
          <w:p w14:paraId="2EEE4305" w14:textId="77777777" w:rsidR="00ED2199" w:rsidRPr="001C0016" w:rsidRDefault="00ED2199" w:rsidP="00ED2199">
            <w:pPr>
              <w:rPr>
                <w:color w:val="auto"/>
                <w:sz w:val="16"/>
                <w:szCs w:val="16"/>
                <w:lang w:val="es-ES_tradnl"/>
              </w:rPr>
            </w:pPr>
          </w:p>
        </w:tc>
        <w:tc>
          <w:tcPr>
            <w:tcW w:w="106" w:type="pct"/>
          </w:tcPr>
          <w:p w14:paraId="058DEFE9" w14:textId="77777777" w:rsidR="00ED2199" w:rsidRPr="001C0016" w:rsidRDefault="00ED2199" w:rsidP="00ED2199">
            <w:pPr>
              <w:rPr>
                <w:color w:val="auto"/>
                <w:sz w:val="16"/>
                <w:szCs w:val="16"/>
                <w:lang w:val="es-ES_tradnl"/>
              </w:rPr>
            </w:pPr>
          </w:p>
        </w:tc>
        <w:tc>
          <w:tcPr>
            <w:tcW w:w="108" w:type="pct"/>
          </w:tcPr>
          <w:p w14:paraId="31396FFF" w14:textId="77777777" w:rsidR="00ED2199" w:rsidRPr="001C0016" w:rsidRDefault="00ED2199" w:rsidP="00ED2199">
            <w:pPr>
              <w:rPr>
                <w:color w:val="auto"/>
                <w:sz w:val="16"/>
                <w:szCs w:val="16"/>
                <w:lang w:val="es-ES_tradnl"/>
              </w:rPr>
            </w:pPr>
          </w:p>
        </w:tc>
        <w:tc>
          <w:tcPr>
            <w:tcW w:w="112" w:type="pct"/>
          </w:tcPr>
          <w:p w14:paraId="038A65E1" w14:textId="77777777" w:rsidR="00ED2199" w:rsidRPr="001C0016" w:rsidRDefault="00ED2199" w:rsidP="00ED2199">
            <w:pPr>
              <w:rPr>
                <w:color w:val="auto"/>
                <w:sz w:val="16"/>
                <w:szCs w:val="16"/>
                <w:lang w:val="es-ES_tradnl"/>
              </w:rPr>
            </w:pPr>
          </w:p>
        </w:tc>
        <w:tc>
          <w:tcPr>
            <w:tcW w:w="112" w:type="pct"/>
          </w:tcPr>
          <w:p w14:paraId="328FC18F" w14:textId="132C8B72" w:rsidR="00ED2199" w:rsidRPr="001C0016" w:rsidRDefault="00ED2199" w:rsidP="00ED2199">
            <w:pPr>
              <w:rPr>
                <w:color w:val="auto"/>
                <w:sz w:val="16"/>
                <w:szCs w:val="16"/>
                <w:lang w:val="es-ES_tradnl"/>
              </w:rPr>
            </w:pPr>
          </w:p>
        </w:tc>
        <w:tc>
          <w:tcPr>
            <w:tcW w:w="121" w:type="pct"/>
          </w:tcPr>
          <w:p w14:paraId="50016AB5" w14:textId="77777777" w:rsidR="00ED2199" w:rsidRPr="001C0016" w:rsidRDefault="00ED2199" w:rsidP="00ED2199">
            <w:pPr>
              <w:rPr>
                <w:color w:val="auto"/>
                <w:sz w:val="16"/>
                <w:szCs w:val="16"/>
                <w:lang w:val="es-ES_tradnl"/>
              </w:rPr>
            </w:pPr>
          </w:p>
        </w:tc>
        <w:tc>
          <w:tcPr>
            <w:tcW w:w="101" w:type="pct"/>
          </w:tcPr>
          <w:p w14:paraId="616780D6" w14:textId="77777777" w:rsidR="00ED2199" w:rsidRPr="001C0016" w:rsidRDefault="00ED2199" w:rsidP="00ED2199">
            <w:pPr>
              <w:rPr>
                <w:color w:val="auto"/>
                <w:sz w:val="16"/>
                <w:szCs w:val="16"/>
                <w:lang w:val="es-ES_tradnl"/>
              </w:rPr>
            </w:pPr>
          </w:p>
        </w:tc>
        <w:tc>
          <w:tcPr>
            <w:tcW w:w="112" w:type="pct"/>
          </w:tcPr>
          <w:p w14:paraId="5D3BA0E1" w14:textId="73A897DA" w:rsidR="00ED2199" w:rsidRPr="001C0016" w:rsidRDefault="00ED2199" w:rsidP="00ED2199">
            <w:pPr>
              <w:rPr>
                <w:color w:val="auto"/>
                <w:sz w:val="16"/>
                <w:szCs w:val="16"/>
                <w:lang w:val="es-ES_tradnl"/>
              </w:rPr>
            </w:pPr>
          </w:p>
        </w:tc>
        <w:tc>
          <w:tcPr>
            <w:tcW w:w="112" w:type="pct"/>
          </w:tcPr>
          <w:p w14:paraId="5397ACDB" w14:textId="77777777" w:rsidR="00ED2199" w:rsidRPr="001C0016" w:rsidRDefault="00ED2199" w:rsidP="00ED2199">
            <w:pPr>
              <w:rPr>
                <w:color w:val="auto"/>
                <w:sz w:val="16"/>
                <w:szCs w:val="16"/>
                <w:lang w:val="es-ES_tradnl"/>
              </w:rPr>
            </w:pPr>
          </w:p>
        </w:tc>
        <w:tc>
          <w:tcPr>
            <w:tcW w:w="115" w:type="pct"/>
          </w:tcPr>
          <w:p w14:paraId="7CCF3495" w14:textId="77777777" w:rsidR="00ED2199" w:rsidRPr="001C0016" w:rsidRDefault="00ED2199" w:rsidP="00ED2199">
            <w:pPr>
              <w:rPr>
                <w:color w:val="auto"/>
                <w:sz w:val="16"/>
                <w:szCs w:val="16"/>
                <w:lang w:val="es-ES_tradnl"/>
              </w:rPr>
            </w:pPr>
          </w:p>
        </w:tc>
        <w:tc>
          <w:tcPr>
            <w:tcW w:w="112" w:type="pct"/>
          </w:tcPr>
          <w:p w14:paraId="34212EF7" w14:textId="77777777" w:rsidR="00ED2199" w:rsidRPr="001C0016" w:rsidRDefault="00ED2199" w:rsidP="00ED2199">
            <w:pPr>
              <w:rPr>
                <w:color w:val="auto"/>
                <w:sz w:val="16"/>
                <w:szCs w:val="16"/>
                <w:lang w:val="es-ES_tradnl"/>
              </w:rPr>
            </w:pPr>
          </w:p>
        </w:tc>
        <w:tc>
          <w:tcPr>
            <w:tcW w:w="101" w:type="pct"/>
          </w:tcPr>
          <w:p w14:paraId="781396DD" w14:textId="77777777" w:rsidR="00ED2199" w:rsidRPr="001C0016" w:rsidRDefault="00ED2199" w:rsidP="00ED2199">
            <w:pPr>
              <w:rPr>
                <w:color w:val="auto"/>
                <w:sz w:val="16"/>
                <w:szCs w:val="16"/>
                <w:lang w:val="es-ES_tradnl"/>
              </w:rPr>
            </w:pPr>
          </w:p>
        </w:tc>
        <w:tc>
          <w:tcPr>
            <w:tcW w:w="101" w:type="pct"/>
          </w:tcPr>
          <w:p w14:paraId="228F9406" w14:textId="77777777" w:rsidR="00ED2199" w:rsidRPr="001C0016" w:rsidRDefault="00ED2199" w:rsidP="00ED2199">
            <w:pPr>
              <w:rPr>
                <w:color w:val="auto"/>
                <w:sz w:val="16"/>
                <w:szCs w:val="16"/>
                <w:lang w:val="es-ES_tradnl"/>
              </w:rPr>
            </w:pPr>
          </w:p>
        </w:tc>
        <w:tc>
          <w:tcPr>
            <w:tcW w:w="102" w:type="pct"/>
          </w:tcPr>
          <w:p w14:paraId="792E67D8" w14:textId="77777777" w:rsidR="00ED2199" w:rsidRPr="001C0016" w:rsidRDefault="00ED2199" w:rsidP="00ED2199">
            <w:pPr>
              <w:rPr>
                <w:color w:val="auto"/>
                <w:sz w:val="16"/>
                <w:szCs w:val="16"/>
                <w:lang w:val="es-ES_tradnl"/>
              </w:rPr>
            </w:pPr>
          </w:p>
        </w:tc>
        <w:tc>
          <w:tcPr>
            <w:tcW w:w="104" w:type="pct"/>
          </w:tcPr>
          <w:p w14:paraId="787D3180" w14:textId="77777777" w:rsidR="00ED2199" w:rsidRPr="001C0016" w:rsidRDefault="00ED2199" w:rsidP="00ED2199">
            <w:pPr>
              <w:rPr>
                <w:color w:val="auto"/>
                <w:sz w:val="16"/>
                <w:szCs w:val="16"/>
                <w:lang w:val="es-ES_tradnl"/>
              </w:rPr>
            </w:pPr>
          </w:p>
        </w:tc>
        <w:tc>
          <w:tcPr>
            <w:tcW w:w="104" w:type="pct"/>
          </w:tcPr>
          <w:p w14:paraId="75E0FACD" w14:textId="77777777" w:rsidR="00ED2199" w:rsidRPr="001C0016" w:rsidRDefault="00ED2199" w:rsidP="00ED2199">
            <w:pPr>
              <w:rPr>
                <w:color w:val="auto"/>
                <w:sz w:val="16"/>
                <w:szCs w:val="16"/>
                <w:lang w:val="es-ES_tradnl"/>
              </w:rPr>
            </w:pPr>
          </w:p>
        </w:tc>
        <w:tc>
          <w:tcPr>
            <w:tcW w:w="104" w:type="pct"/>
          </w:tcPr>
          <w:p w14:paraId="53027BB0" w14:textId="77777777" w:rsidR="00ED2199" w:rsidRPr="001C0016" w:rsidRDefault="00ED2199" w:rsidP="00ED2199">
            <w:pPr>
              <w:rPr>
                <w:color w:val="auto"/>
                <w:sz w:val="16"/>
                <w:szCs w:val="16"/>
                <w:lang w:val="es-ES_tradnl"/>
              </w:rPr>
            </w:pPr>
          </w:p>
        </w:tc>
        <w:tc>
          <w:tcPr>
            <w:tcW w:w="104" w:type="pct"/>
          </w:tcPr>
          <w:p w14:paraId="67896362" w14:textId="657FF23E" w:rsidR="00ED2199" w:rsidRPr="001C0016" w:rsidRDefault="00ED2199" w:rsidP="00ED2199">
            <w:pPr>
              <w:rPr>
                <w:color w:val="auto"/>
                <w:sz w:val="16"/>
                <w:szCs w:val="16"/>
                <w:lang w:val="es-ES_tradnl"/>
              </w:rPr>
            </w:pPr>
          </w:p>
        </w:tc>
        <w:tc>
          <w:tcPr>
            <w:tcW w:w="104" w:type="pct"/>
          </w:tcPr>
          <w:p w14:paraId="32A19175" w14:textId="77777777" w:rsidR="00ED2199" w:rsidRPr="001C0016" w:rsidRDefault="00ED2199" w:rsidP="00ED2199">
            <w:pPr>
              <w:rPr>
                <w:color w:val="auto"/>
                <w:sz w:val="16"/>
                <w:szCs w:val="16"/>
                <w:lang w:val="es-ES_tradnl"/>
              </w:rPr>
            </w:pPr>
          </w:p>
        </w:tc>
        <w:tc>
          <w:tcPr>
            <w:tcW w:w="104" w:type="pct"/>
          </w:tcPr>
          <w:p w14:paraId="7B55FB42" w14:textId="77777777" w:rsidR="00ED2199" w:rsidRPr="001C0016" w:rsidRDefault="00ED2199" w:rsidP="00ED2199">
            <w:pPr>
              <w:rPr>
                <w:color w:val="auto"/>
                <w:sz w:val="16"/>
                <w:szCs w:val="16"/>
                <w:lang w:val="es-ES_tradnl"/>
              </w:rPr>
            </w:pPr>
          </w:p>
        </w:tc>
        <w:tc>
          <w:tcPr>
            <w:tcW w:w="104" w:type="pct"/>
          </w:tcPr>
          <w:p w14:paraId="2C95174D" w14:textId="77777777" w:rsidR="00ED2199" w:rsidRPr="001C0016" w:rsidRDefault="00ED2199" w:rsidP="00ED2199">
            <w:pPr>
              <w:rPr>
                <w:color w:val="auto"/>
                <w:sz w:val="16"/>
                <w:szCs w:val="16"/>
                <w:lang w:val="es-ES_tradnl"/>
              </w:rPr>
            </w:pPr>
          </w:p>
        </w:tc>
        <w:tc>
          <w:tcPr>
            <w:tcW w:w="104" w:type="pct"/>
          </w:tcPr>
          <w:p w14:paraId="15AE698F" w14:textId="725499EA" w:rsidR="00ED2199" w:rsidRPr="001C0016" w:rsidRDefault="00ED2199" w:rsidP="00ED2199">
            <w:pPr>
              <w:rPr>
                <w:color w:val="auto"/>
                <w:sz w:val="16"/>
                <w:szCs w:val="16"/>
                <w:lang w:val="es-ES_tradnl"/>
              </w:rPr>
            </w:pPr>
          </w:p>
        </w:tc>
        <w:tc>
          <w:tcPr>
            <w:tcW w:w="103" w:type="pct"/>
          </w:tcPr>
          <w:p w14:paraId="24EE8E4D" w14:textId="77777777" w:rsidR="00ED2199" w:rsidRPr="001C0016" w:rsidRDefault="00ED2199" w:rsidP="00ED2199">
            <w:pPr>
              <w:rPr>
                <w:color w:val="auto"/>
                <w:sz w:val="16"/>
                <w:szCs w:val="16"/>
                <w:lang w:val="es-ES_tradnl"/>
              </w:rPr>
            </w:pPr>
          </w:p>
        </w:tc>
        <w:tc>
          <w:tcPr>
            <w:tcW w:w="104" w:type="pct"/>
          </w:tcPr>
          <w:p w14:paraId="6ED5E86D" w14:textId="77777777" w:rsidR="00ED2199" w:rsidRPr="001C0016" w:rsidRDefault="00ED2199" w:rsidP="00ED2199">
            <w:pPr>
              <w:rPr>
                <w:color w:val="auto"/>
                <w:sz w:val="16"/>
                <w:szCs w:val="16"/>
                <w:lang w:val="es-ES_tradnl"/>
              </w:rPr>
            </w:pPr>
          </w:p>
        </w:tc>
        <w:tc>
          <w:tcPr>
            <w:tcW w:w="103" w:type="pct"/>
          </w:tcPr>
          <w:p w14:paraId="1F42903E" w14:textId="77777777" w:rsidR="00ED2199" w:rsidRPr="001C0016" w:rsidRDefault="00ED2199" w:rsidP="00ED2199">
            <w:pPr>
              <w:rPr>
                <w:color w:val="auto"/>
                <w:sz w:val="16"/>
                <w:szCs w:val="16"/>
                <w:lang w:val="es-ES_tradnl"/>
              </w:rPr>
            </w:pPr>
          </w:p>
        </w:tc>
        <w:tc>
          <w:tcPr>
            <w:tcW w:w="104" w:type="pct"/>
          </w:tcPr>
          <w:p w14:paraId="0929B722" w14:textId="465AD01C" w:rsidR="00ED2199" w:rsidRPr="001C0016" w:rsidRDefault="00ED2199" w:rsidP="00ED2199">
            <w:pPr>
              <w:rPr>
                <w:color w:val="auto"/>
                <w:sz w:val="16"/>
                <w:szCs w:val="16"/>
                <w:lang w:val="es-ES_tradnl"/>
              </w:rPr>
            </w:pPr>
          </w:p>
        </w:tc>
        <w:tc>
          <w:tcPr>
            <w:tcW w:w="103" w:type="pct"/>
          </w:tcPr>
          <w:p w14:paraId="24F95074" w14:textId="77777777" w:rsidR="00ED2199" w:rsidRPr="001C0016" w:rsidRDefault="00ED2199" w:rsidP="00ED2199">
            <w:pPr>
              <w:rPr>
                <w:color w:val="auto"/>
                <w:sz w:val="16"/>
                <w:szCs w:val="16"/>
                <w:lang w:val="es-ES_tradnl"/>
              </w:rPr>
            </w:pPr>
          </w:p>
        </w:tc>
        <w:tc>
          <w:tcPr>
            <w:tcW w:w="104" w:type="pct"/>
          </w:tcPr>
          <w:p w14:paraId="0B9041DE" w14:textId="77777777" w:rsidR="00ED2199" w:rsidRPr="001C0016" w:rsidRDefault="00ED2199" w:rsidP="00ED2199">
            <w:pPr>
              <w:rPr>
                <w:color w:val="auto"/>
                <w:sz w:val="16"/>
                <w:szCs w:val="16"/>
                <w:lang w:val="es-ES_tradnl"/>
              </w:rPr>
            </w:pPr>
          </w:p>
        </w:tc>
        <w:tc>
          <w:tcPr>
            <w:tcW w:w="103" w:type="pct"/>
          </w:tcPr>
          <w:p w14:paraId="383B9F51" w14:textId="77777777" w:rsidR="00ED2199" w:rsidRPr="001C0016" w:rsidRDefault="00ED2199" w:rsidP="00ED2199">
            <w:pPr>
              <w:rPr>
                <w:color w:val="auto"/>
                <w:sz w:val="16"/>
                <w:szCs w:val="16"/>
                <w:lang w:val="es-ES_tradnl"/>
              </w:rPr>
            </w:pPr>
          </w:p>
        </w:tc>
        <w:tc>
          <w:tcPr>
            <w:tcW w:w="104" w:type="pct"/>
          </w:tcPr>
          <w:p w14:paraId="0F2E2C23" w14:textId="366D94FC" w:rsidR="00ED2199" w:rsidRPr="001C0016" w:rsidRDefault="00ED2199" w:rsidP="00ED2199">
            <w:pPr>
              <w:rPr>
                <w:color w:val="auto"/>
                <w:sz w:val="16"/>
                <w:szCs w:val="16"/>
                <w:lang w:val="es-ES_tradnl"/>
              </w:rPr>
            </w:pPr>
          </w:p>
        </w:tc>
        <w:tc>
          <w:tcPr>
            <w:tcW w:w="103" w:type="pct"/>
          </w:tcPr>
          <w:p w14:paraId="706A7F12" w14:textId="77777777" w:rsidR="00ED2199" w:rsidRPr="001C0016" w:rsidRDefault="00ED2199" w:rsidP="00ED2199">
            <w:pPr>
              <w:rPr>
                <w:color w:val="auto"/>
                <w:sz w:val="16"/>
                <w:szCs w:val="16"/>
                <w:lang w:val="es-ES_tradnl"/>
              </w:rPr>
            </w:pPr>
          </w:p>
        </w:tc>
        <w:tc>
          <w:tcPr>
            <w:tcW w:w="104" w:type="pct"/>
          </w:tcPr>
          <w:p w14:paraId="4099B8AB" w14:textId="77777777" w:rsidR="00ED2199" w:rsidRPr="001C0016" w:rsidRDefault="00ED2199" w:rsidP="00ED2199">
            <w:pPr>
              <w:rPr>
                <w:color w:val="auto"/>
                <w:sz w:val="16"/>
                <w:szCs w:val="16"/>
                <w:lang w:val="es-ES_tradnl"/>
              </w:rPr>
            </w:pPr>
          </w:p>
        </w:tc>
        <w:tc>
          <w:tcPr>
            <w:tcW w:w="103" w:type="pct"/>
          </w:tcPr>
          <w:p w14:paraId="644E5DF2" w14:textId="77777777" w:rsidR="00ED2199" w:rsidRPr="001C0016" w:rsidRDefault="00ED2199" w:rsidP="00ED2199">
            <w:pPr>
              <w:rPr>
                <w:color w:val="auto"/>
                <w:sz w:val="16"/>
                <w:szCs w:val="16"/>
                <w:lang w:val="es-ES_tradnl"/>
              </w:rPr>
            </w:pPr>
          </w:p>
        </w:tc>
        <w:tc>
          <w:tcPr>
            <w:tcW w:w="104" w:type="pct"/>
          </w:tcPr>
          <w:p w14:paraId="3EB54F58" w14:textId="654A59F8" w:rsidR="00ED2199" w:rsidRPr="001C0016" w:rsidRDefault="00ED2199" w:rsidP="00ED2199">
            <w:pPr>
              <w:rPr>
                <w:color w:val="auto"/>
                <w:sz w:val="16"/>
                <w:szCs w:val="16"/>
                <w:lang w:val="es-ES_tradnl"/>
              </w:rPr>
            </w:pPr>
          </w:p>
        </w:tc>
        <w:tc>
          <w:tcPr>
            <w:tcW w:w="103" w:type="pct"/>
          </w:tcPr>
          <w:p w14:paraId="3D3F324B" w14:textId="77777777" w:rsidR="00ED2199" w:rsidRPr="001C0016" w:rsidRDefault="00ED2199" w:rsidP="00ED2199">
            <w:pPr>
              <w:rPr>
                <w:color w:val="auto"/>
                <w:sz w:val="16"/>
                <w:szCs w:val="16"/>
                <w:lang w:val="es-ES_tradnl"/>
              </w:rPr>
            </w:pPr>
          </w:p>
        </w:tc>
        <w:tc>
          <w:tcPr>
            <w:tcW w:w="104" w:type="pct"/>
          </w:tcPr>
          <w:p w14:paraId="3C79352C" w14:textId="77777777" w:rsidR="00ED2199" w:rsidRPr="001C0016" w:rsidRDefault="00ED2199" w:rsidP="00ED2199">
            <w:pPr>
              <w:rPr>
                <w:color w:val="auto"/>
                <w:sz w:val="16"/>
                <w:szCs w:val="16"/>
                <w:lang w:val="es-ES_tradnl"/>
              </w:rPr>
            </w:pPr>
          </w:p>
        </w:tc>
        <w:tc>
          <w:tcPr>
            <w:tcW w:w="103" w:type="pct"/>
          </w:tcPr>
          <w:p w14:paraId="10F9AF3B" w14:textId="77777777" w:rsidR="00ED2199" w:rsidRPr="001C0016" w:rsidRDefault="00ED2199" w:rsidP="00ED2199">
            <w:pPr>
              <w:rPr>
                <w:color w:val="auto"/>
                <w:sz w:val="16"/>
                <w:szCs w:val="16"/>
                <w:lang w:val="es-ES_tradnl"/>
              </w:rPr>
            </w:pPr>
          </w:p>
        </w:tc>
        <w:tc>
          <w:tcPr>
            <w:tcW w:w="104" w:type="pct"/>
          </w:tcPr>
          <w:p w14:paraId="03D8F7A2" w14:textId="2C4DBC57" w:rsidR="00ED2199" w:rsidRPr="001C0016" w:rsidRDefault="00ED2199" w:rsidP="00ED2199">
            <w:pPr>
              <w:rPr>
                <w:color w:val="auto"/>
                <w:sz w:val="16"/>
                <w:szCs w:val="16"/>
                <w:lang w:val="es-ES_tradnl"/>
              </w:rPr>
            </w:pPr>
          </w:p>
        </w:tc>
        <w:tc>
          <w:tcPr>
            <w:tcW w:w="99" w:type="pct"/>
          </w:tcPr>
          <w:p w14:paraId="4758E202" w14:textId="77777777" w:rsidR="00ED2199" w:rsidRPr="001C0016" w:rsidRDefault="00ED2199" w:rsidP="00ED2199">
            <w:pPr>
              <w:rPr>
                <w:color w:val="auto"/>
                <w:sz w:val="16"/>
                <w:szCs w:val="16"/>
                <w:lang w:val="es-ES_tradnl"/>
              </w:rPr>
            </w:pPr>
          </w:p>
        </w:tc>
        <w:tc>
          <w:tcPr>
            <w:tcW w:w="100" w:type="pct"/>
          </w:tcPr>
          <w:p w14:paraId="37E34C8E" w14:textId="77777777" w:rsidR="00ED2199" w:rsidRPr="001C0016" w:rsidRDefault="00ED2199" w:rsidP="00ED2199">
            <w:pPr>
              <w:rPr>
                <w:color w:val="auto"/>
                <w:sz w:val="16"/>
                <w:szCs w:val="16"/>
                <w:lang w:val="es-ES_tradnl"/>
              </w:rPr>
            </w:pPr>
          </w:p>
        </w:tc>
        <w:tc>
          <w:tcPr>
            <w:tcW w:w="100" w:type="pct"/>
          </w:tcPr>
          <w:p w14:paraId="25FCB7A8" w14:textId="77777777" w:rsidR="00ED2199" w:rsidRPr="001C0016" w:rsidRDefault="00ED2199" w:rsidP="00ED2199">
            <w:pPr>
              <w:rPr>
                <w:color w:val="auto"/>
                <w:sz w:val="16"/>
                <w:szCs w:val="16"/>
                <w:lang w:val="es-ES_tradnl"/>
              </w:rPr>
            </w:pPr>
          </w:p>
        </w:tc>
        <w:tc>
          <w:tcPr>
            <w:tcW w:w="100" w:type="pct"/>
          </w:tcPr>
          <w:p w14:paraId="264922A5" w14:textId="19AE1B45" w:rsidR="00ED2199" w:rsidRPr="001C0016" w:rsidRDefault="00ED2199" w:rsidP="00ED2199">
            <w:pPr>
              <w:rPr>
                <w:color w:val="auto"/>
                <w:sz w:val="16"/>
                <w:szCs w:val="16"/>
                <w:lang w:val="es-ES_tradnl"/>
              </w:rPr>
            </w:pPr>
          </w:p>
        </w:tc>
      </w:tr>
      <w:tr w:rsidR="00ED2199" w:rsidRPr="001C0016" w14:paraId="2C41F3B5" w14:textId="5EC2D427" w:rsidTr="00ED2199">
        <w:trPr>
          <w:trHeight w:val="20"/>
        </w:trPr>
        <w:tc>
          <w:tcPr>
            <w:tcW w:w="351" w:type="pct"/>
            <w:tcMar>
              <w:top w:w="100" w:type="dxa"/>
              <w:left w:w="100" w:type="dxa"/>
              <w:bottom w:w="100" w:type="dxa"/>
              <w:right w:w="100" w:type="dxa"/>
            </w:tcMar>
          </w:tcPr>
          <w:p w14:paraId="77872C78" w14:textId="57BEABA5" w:rsidR="00ED2199" w:rsidRPr="001C0016" w:rsidRDefault="00ED2199" w:rsidP="00ED2199">
            <w:pPr>
              <w:jc w:val="center"/>
              <w:rPr>
                <w:color w:val="auto"/>
                <w:sz w:val="16"/>
                <w:szCs w:val="16"/>
                <w:lang w:val="es-ES_tradnl"/>
              </w:rPr>
            </w:pPr>
            <w:r>
              <w:rPr>
                <w:color w:val="auto"/>
                <w:sz w:val="16"/>
                <w:szCs w:val="16"/>
                <w:lang w:val="es-ES_tradnl"/>
              </w:rPr>
              <w:t>4</w:t>
            </w:r>
          </w:p>
        </w:tc>
        <w:tc>
          <w:tcPr>
            <w:tcW w:w="110" w:type="pct"/>
          </w:tcPr>
          <w:p w14:paraId="4BE4F7FA" w14:textId="77777777" w:rsidR="00ED2199" w:rsidRPr="001C0016" w:rsidRDefault="00ED2199" w:rsidP="00ED2199">
            <w:pPr>
              <w:rPr>
                <w:color w:val="auto"/>
                <w:sz w:val="16"/>
                <w:szCs w:val="16"/>
                <w:lang w:val="es-ES_tradnl"/>
              </w:rPr>
            </w:pPr>
          </w:p>
        </w:tc>
        <w:tc>
          <w:tcPr>
            <w:tcW w:w="110" w:type="pct"/>
          </w:tcPr>
          <w:p w14:paraId="0BFCC391" w14:textId="77777777" w:rsidR="00ED2199" w:rsidRPr="001C0016" w:rsidRDefault="00ED2199" w:rsidP="00ED2199">
            <w:pPr>
              <w:rPr>
                <w:color w:val="auto"/>
                <w:sz w:val="16"/>
                <w:szCs w:val="16"/>
                <w:lang w:val="es-ES_tradnl"/>
              </w:rPr>
            </w:pPr>
          </w:p>
        </w:tc>
        <w:tc>
          <w:tcPr>
            <w:tcW w:w="128" w:type="pct"/>
          </w:tcPr>
          <w:p w14:paraId="2BC0F62A" w14:textId="77777777" w:rsidR="00ED2199" w:rsidRPr="001C0016" w:rsidRDefault="00ED2199" w:rsidP="00ED2199">
            <w:pPr>
              <w:rPr>
                <w:color w:val="auto"/>
                <w:sz w:val="16"/>
                <w:szCs w:val="16"/>
                <w:lang w:val="es-ES_tradnl"/>
              </w:rPr>
            </w:pPr>
          </w:p>
        </w:tc>
        <w:tc>
          <w:tcPr>
            <w:tcW w:w="106" w:type="pct"/>
          </w:tcPr>
          <w:p w14:paraId="24B0838C" w14:textId="77777777" w:rsidR="00ED2199" w:rsidRPr="001C0016" w:rsidRDefault="00ED2199" w:rsidP="00ED2199">
            <w:pPr>
              <w:rPr>
                <w:color w:val="auto"/>
                <w:sz w:val="16"/>
                <w:szCs w:val="16"/>
                <w:lang w:val="es-ES_tradnl"/>
              </w:rPr>
            </w:pPr>
          </w:p>
        </w:tc>
        <w:tc>
          <w:tcPr>
            <w:tcW w:w="108" w:type="pct"/>
          </w:tcPr>
          <w:p w14:paraId="22B366FB" w14:textId="77777777" w:rsidR="00ED2199" w:rsidRPr="001C0016" w:rsidRDefault="00ED2199" w:rsidP="00ED2199">
            <w:pPr>
              <w:rPr>
                <w:color w:val="auto"/>
                <w:sz w:val="16"/>
                <w:szCs w:val="16"/>
                <w:lang w:val="es-ES_tradnl"/>
              </w:rPr>
            </w:pPr>
          </w:p>
        </w:tc>
        <w:tc>
          <w:tcPr>
            <w:tcW w:w="112" w:type="pct"/>
          </w:tcPr>
          <w:p w14:paraId="57826BD8" w14:textId="77777777" w:rsidR="00ED2199" w:rsidRPr="001C0016" w:rsidRDefault="00ED2199" w:rsidP="00ED2199">
            <w:pPr>
              <w:rPr>
                <w:color w:val="auto"/>
                <w:sz w:val="16"/>
                <w:szCs w:val="16"/>
                <w:lang w:val="es-ES_tradnl"/>
              </w:rPr>
            </w:pPr>
          </w:p>
        </w:tc>
        <w:tc>
          <w:tcPr>
            <w:tcW w:w="112" w:type="pct"/>
          </w:tcPr>
          <w:p w14:paraId="7AE753C2" w14:textId="6F730CDA" w:rsidR="00ED2199" w:rsidRPr="001C0016" w:rsidRDefault="00ED2199" w:rsidP="00ED2199">
            <w:pPr>
              <w:rPr>
                <w:color w:val="auto"/>
                <w:sz w:val="16"/>
                <w:szCs w:val="16"/>
                <w:lang w:val="es-ES_tradnl"/>
              </w:rPr>
            </w:pPr>
          </w:p>
        </w:tc>
        <w:tc>
          <w:tcPr>
            <w:tcW w:w="121" w:type="pct"/>
          </w:tcPr>
          <w:p w14:paraId="178541A0" w14:textId="77777777" w:rsidR="00ED2199" w:rsidRPr="001C0016" w:rsidRDefault="00ED2199" w:rsidP="00ED2199">
            <w:pPr>
              <w:rPr>
                <w:color w:val="auto"/>
                <w:sz w:val="16"/>
                <w:szCs w:val="16"/>
                <w:lang w:val="es-ES_tradnl"/>
              </w:rPr>
            </w:pPr>
          </w:p>
        </w:tc>
        <w:tc>
          <w:tcPr>
            <w:tcW w:w="101" w:type="pct"/>
          </w:tcPr>
          <w:p w14:paraId="6E334C3F" w14:textId="77777777" w:rsidR="00ED2199" w:rsidRPr="001C0016" w:rsidRDefault="00ED2199" w:rsidP="00ED2199">
            <w:pPr>
              <w:rPr>
                <w:color w:val="auto"/>
                <w:sz w:val="16"/>
                <w:szCs w:val="16"/>
                <w:lang w:val="es-ES_tradnl"/>
              </w:rPr>
            </w:pPr>
          </w:p>
        </w:tc>
        <w:tc>
          <w:tcPr>
            <w:tcW w:w="112" w:type="pct"/>
          </w:tcPr>
          <w:p w14:paraId="2A0A0478" w14:textId="5AC67ED6" w:rsidR="00ED2199" w:rsidRPr="001C0016" w:rsidRDefault="00ED2199" w:rsidP="00ED2199">
            <w:pPr>
              <w:rPr>
                <w:color w:val="auto"/>
                <w:sz w:val="16"/>
                <w:szCs w:val="16"/>
                <w:lang w:val="es-ES_tradnl"/>
              </w:rPr>
            </w:pPr>
          </w:p>
        </w:tc>
        <w:tc>
          <w:tcPr>
            <w:tcW w:w="112" w:type="pct"/>
          </w:tcPr>
          <w:p w14:paraId="5D5A307B" w14:textId="77777777" w:rsidR="00ED2199" w:rsidRPr="001C0016" w:rsidRDefault="00ED2199" w:rsidP="00ED2199">
            <w:pPr>
              <w:rPr>
                <w:color w:val="auto"/>
                <w:sz w:val="16"/>
                <w:szCs w:val="16"/>
                <w:lang w:val="es-ES_tradnl"/>
              </w:rPr>
            </w:pPr>
          </w:p>
        </w:tc>
        <w:tc>
          <w:tcPr>
            <w:tcW w:w="115" w:type="pct"/>
          </w:tcPr>
          <w:p w14:paraId="6802C40F" w14:textId="77777777" w:rsidR="00ED2199" w:rsidRPr="001C0016" w:rsidRDefault="00ED2199" w:rsidP="00ED2199">
            <w:pPr>
              <w:rPr>
                <w:color w:val="auto"/>
                <w:sz w:val="16"/>
                <w:szCs w:val="16"/>
                <w:lang w:val="es-ES_tradnl"/>
              </w:rPr>
            </w:pPr>
          </w:p>
        </w:tc>
        <w:tc>
          <w:tcPr>
            <w:tcW w:w="112" w:type="pct"/>
          </w:tcPr>
          <w:p w14:paraId="4D286A6F" w14:textId="77777777" w:rsidR="00ED2199" w:rsidRPr="001C0016" w:rsidRDefault="00ED2199" w:rsidP="00ED2199">
            <w:pPr>
              <w:rPr>
                <w:color w:val="auto"/>
                <w:sz w:val="16"/>
                <w:szCs w:val="16"/>
                <w:lang w:val="es-ES_tradnl"/>
              </w:rPr>
            </w:pPr>
          </w:p>
        </w:tc>
        <w:tc>
          <w:tcPr>
            <w:tcW w:w="101" w:type="pct"/>
          </w:tcPr>
          <w:p w14:paraId="22880F40" w14:textId="77777777" w:rsidR="00ED2199" w:rsidRPr="001C0016" w:rsidRDefault="00ED2199" w:rsidP="00ED2199">
            <w:pPr>
              <w:rPr>
                <w:color w:val="auto"/>
                <w:sz w:val="16"/>
                <w:szCs w:val="16"/>
                <w:lang w:val="es-ES_tradnl"/>
              </w:rPr>
            </w:pPr>
          </w:p>
        </w:tc>
        <w:tc>
          <w:tcPr>
            <w:tcW w:w="101" w:type="pct"/>
          </w:tcPr>
          <w:p w14:paraId="58BDC571" w14:textId="77777777" w:rsidR="00ED2199" w:rsidRPr="001C0016" w:rsidRDefault="00ED2199" w:rsidP="00ED2199">
            <w:pPr>
              <w:rPr>
                <w:color w:val="auto"/>
                <w:sz w:val="16"/>
                <w:szCs w:val="16"/>
                <w:lang w:val="es-ES_tradnl"/>
              </w:rPr>
            </w:pPr>
          </w:p>
        </w:tc>
        <w:tc>
          <w:tcPr>
            <w:tcW w:w="102" w:type="pct"/>
          </w:tcPr>
          <w:p w14:paraId="034C6CED" w14:textId="77777777" w:rsidR="00ED2199" w:rsidRPr="001C0016" w:rsidRDefault="00ED2199" w:rsidP="00ED2199">
            <w:pPr>
              <w:rPr>
                <w:color w:val="auto"/>
                <w:sz w:val="16"/>
                <w:szCs w:val="16"/>
                <w:lang w:val="es-ES_tradnl"/>
              </w:rPr>
            </w:pPr>
          </w:p>
        </w:tc>
        <w:tc>
          <w:tcPr>
            <w:tcW w:w="104" w:type="pct"/>
          </w:tcPr>
          <w:p w14:paraId="597046FB" w14:textId="77777777" w:rsidR="00ED2199" w:rsidRPr="001C0016" w:rsidRDefault="00ED2199" w:rsidP="00ED2199">
            <w:pPr>
              <w:rPr>
                <w:color w:val="auto"/>
                <w:sz w:val="16"/>
                <w:szCs w:val="16"/>
                <w:lang w:val="es-ES_tradnl"/>
              </w:rPr>
            </w:pPr>
          </w:p>
        </w:tc>
        <w:tc>
          <w:tcPr>
            <w:tcW w:w="104" w:type="pct"/>
          </w:tcPr>
          <w:p w14:paraId="43600385" w14:textId="77777777" w:rsidR="00ED2199" w:rsidRPr="001C0016" w:rsidRDefault="00ED2199" w:rsidP="00ED2199">
            <w:pPr>
              <w:rPr>
                <w:color w:val="auto"/>
                <w:sz w:val="16"/>
                <w:szCs w:val="16"/>
                <w:lang w:val="es-ES_tradnl"/>
              </w:rPr>
            </w:pPr>
          </w:p>
        </w:tc>
        <w:tc>
          <w:tcPr>
            <w:tcW w:w="104" w:type="pct"/>
          </w:tcPr>
          <w:p w14:paraId="5573D437" w14:textId="77777777" w:rsidR="00ED2199" w:rsidRPr="001C0016" w:rsidRDefault="00ED2199" w:rsidP="00ED2199">
            <w:pPr>
              <w:rPr>
                <w:color w:val="auto"/>
                <w:sz w:val="16"/>
                <w:szCs w:val="16"/>
                <w:lang w:val="es-ES_tradnl"/>
              </w:rPr>
            </w:pPr>
          </w:p>
        </w:tc>
        <w:tc>
          <w:tcPr>
            <w:tcW w:w="104" w:type="pct"/>
          </w:tcPr>
          <w:p w14:paraId="20D1BC12" w14:textId="038D2926" w:rsidR="00ED2199" w:rsidRPr="001C0016" w:rsidRDefault="00ED2199" w:rsidP="00ED2199">
            <w:pPr>
              <w:rPr>
                <w:color w:val="auto"/>
                <w:sz w:val="16"/>
                <w:szCs w:val="16"/>
                <w:lang w:val="es-ES_tradnl"/>
              </w:rPr>
            </w:pPr>
          </w:p>
        </w:tc>
        <w:tc>
          <w:tcPr>
            <w:tcW w:w="104" w:type="pct"/>
          </w:tcPr>
          <w:p w14:paraId="7E69B79D" w14:textId="77777777" w:rsidR="00ED2199" w:rsidRPr="001C0016" w:rsidRDefault="00ED2199" w:rsidP="00ED2199">
            <w:pPr>
              <w:rPr>
                <w:color w:val="auto"/>
                <w:sz w:val="16"/>
                <w:szCs w:val="16"/>
                <w:lang w:val="es-ES_tradnl"/>
              </w:rPr>
            </w:pPr>
          </w:p>
        </w:tc>
        <w:tc>
          <w:tcPr>
            <w:tcW w:w="104" w:type="pct"/>
          </w:tcPr>
          <w:p w14:paraId="38B60C47" w14:textId="77777777" w:rsidR="00ED2199" w:rsidRPr="001C0016" w:rsidRDefault="00ED2199" w:rsidP="00ED2199">
            <w:pPr>
              <w:rPr>
                <w:color w:val="auto"/>
                <w:sz w:val="16"/>
                <w:szCs w:val="16"/>
                <w:lang w:val="es-ES_tradnl"/>
              </w:rPr>
            </w:pPr>
          </w:p>
        </w:tc>
        <w:tc>
          <w:tcPr>
            <w:tcW w:w="104" w:type="pct"/>
          </w:tcPr>
          <w:p w14:paraId="3B01DE94" w14:textId="77777777" w:rsidR="00ED2199" w:rsidRPr="001C0016" w:rsidRDefault="00ED2199" w:rsidP="00ED2199">
            <w:pPr>
              <w:rPr>
                <w:color w:val="auto"/>
                <w:sz w:val="16"/>
                <w:szCs w:val="16"/>
                <w:lang w:val="es-ES_tradnl"/>
              </w:rPr>
            </w:pPr>
          </w:p>
        </w:tc>
        <w:tc>
          <w:tcPr>
            <w:tcW w:w="104" w:type="pct"/>
          </w:tcPr>
          <w:p w14:paraId="293D457E" w14:textId="150BBD4C" w:rsidR="00ED2199" w:rsidRPr="001C0016" w:rsidRDefault="00ED2199" w:rsidP="00ED2199">
            <w:pPr>
              <w:rPr>
                <w:color w:val="auto"/>
                <w:sz w:val="16"/>
                <w:szCs w:val="16"/>
                <w:lang w:val="es-ES_tradnl"/>
              </w:rPr>
            </w:pPr>
          </w:p>
        </w:tc>
        <w:tc>
          <w:tcPr>
            <w:tcW w:w="103" w:type="pct"/>
          </w:tcPr>
          <w:p w14:paraId="1CDC1886" w14:textId="77777777" w:rsidR="00ED2199" w:rsidRPr="001C0016" w:rsidRDefault="00ED2199" w:rsidP="00ED2199">
            <w:pPr>
              <w:rPr>
                <w:color w:val="auto"/>
                <w:sz w:val="16"/>
                <w:szCs w:val="16"/>
                <w:lang w:val="es-ES_tradnl"/>
              </w:rPr>
            </w:pPr>
          </w:p>
        </w:tc>
        <w:tc>
          <w:tcPr>
            <w:tcW w:w="104" w:type="pct"/>
          </w:tcPr>
          <w:p w14:paraId="42A59E6D" w14:textId="77777777" w:rsidR="00ED2199" w:rsidRPr="001C0016" w:rsidRDefault="00ED2199" w:rsidP="00ED2199">
            <w:pPr>
              <w:rPr>
                <w:color w:val="auto"/>
                <w:sz w:val="16"/>
                <w:szCs w:val="16"/>
                <w:lang w:val="es-ES_tradnl"/>
              </w:rPr>
            </w:pPr>
          </w:p>
        </w:tc>
        <w:tc>
          <w:tcPr>
            <w:tcW w:w="103" w:type="pct"/>
          </w:tcPr>
          <w:p w14:paraId="66BB9BF4" w14:textId="77777777" w:rsidR="00ED2199" w:rsidRPr="001C0016" w:rsidRDefault="00ED2199" w:rsidP="00ED2199">
            <w:pPr>
              <w:rPr>
                <w:color w:val="auto"/>
                <w:sz w:val="16"/>
                <w:szCs w:val="16"/>
                <w:lang w:val="es-ES_tradnl"/>
              </w:rPr>
            </w:pPr>
          </w:p>
        </w:tc>
        <w:tc>
          <w:tcPr>
            <w:tcW w:w="104" w:type="pct"/>
          </w:tcPr>
          <w:p w14:paraId="1BE321B7" w14:textId="1C6D016B" w:rsidR="00ED2199" w:rsidRPr="001C0016" w:rsidRDefault="00ED2199" w:rsidP="00ED2199">
            <w:pPr>
              <w:rPr>
                <w:color w:val="auto"/>
                <w:sz w:val="16"/>
                <w:szCs w:val="16"/>
                <w:lang w:val="es-ES_tradnl"/>
              </w:rPr>
            </w:pPr>
          </w:p>
        </w:tc>
        <w:tc>
          <w:tcPr>
            <w:tcW w:w="103" w:type="pct"/>
          </w:tcPr>
          <w:p w14:paraId="6D55C8EF" w14:textId="77777777" w:rsidR="00ED2199" w:rsidRPr="001C0016" w:rsidRDefault="00ED2199" w:rsidP="00ED2199">
            <w:pPr>
              <w:rPr>
                <w:color w:val="auto"/>
                <w:sz w:val="16"/>
                <w:szCs w:val="16"/>
                <w:lang w:val="es-ES_tradnl"/>
              </w:rPr>
            </w:pPr>
          </w:p>
        </w:tc>
        <w:tc>
          <w:tcPr>
            <w:tcW w:w="104" w:type="pct"/>
          </w:tcPr>
          <w:p w14:paraId="0F0A6972" w14:textId="77777777" w:rsidR="00ED2199" w:rsidRPr="001C0016" w:rsidRDefault="00ED2199" w:rsidP="00ED2199">
            <w:pPr>
              <w:rPr>
                <w:color w:val="auto"/>
                <w:sz w:val="16"/>
                <w:szCs w:val="16"/>
                <w:lang w:val="es-ES_tradnl"/>
              </w:rPr>
            </w:pPr>
          </w:p>
        </w:tc>
        <w:tc>
          <w:tcPr>
            <w:tcW w:w="103" w:type="pct"/>
          </w:tcPr>
          <w:p w14:paraId="1D7BEE31" w14:textId="77777777" w:rsidR="00ED2199" w:rsidRPr="001C0016" w:rsidRDefault="00ED2199" w:rsidP="00ED2199">
            <w:pPr>
              <w:rPr>
                <w:color w:val="auto"/>
                <w:sz w:val="16"/>
                <w:szCs w:val="16"/>
                <w:lang w:val="es-ES_tradnl"/>
              </w:rPr>
            </w:pPr>
          </w:p>
        </w:tc>
        <w:tc>
          <w:tcPr>
            <w:tcW w:w="104" w:type="pct"/>
          </w:tcPr>
          <w:p w14:paraId="717251C3" w14:textId="5CF63B82" w:rsidR="00ED2199" w:rsidRPr="001C0016" w:rsidRDefault="00ED2199" w:rsidP="00ED2199">
            <w:pPr>
              <w:rPr>
                <w:color w:val="auto"/>
                <w:sz w:val="16"/>
                <w:szCs w:val="16"/>
                <w:lang w:val="es-ES_tradnl"/>
              </w:rPr>
            </w:pPr>
          </w:p>
        </w:tc>
        <w:tc>
          <w:tcPr>
            <w:tcW w:w="103" w:type="pct"/>
          </w:tcPr>
          <w:p w14:paraId="40C6D1AF" w14:textId="77777777" w:rsidR="00ED2199" w:rsidRPr="001C0016" w:rsidRDefault="00ED2199" w:rsidP="00ED2199">
            <w:pPr>
              <w:rPr>
                <w:color w:val="auto"/>
                <w:sz w:val="16"/>
                <w:szCs w:val="16"/>
                <w:lang w:val="es-ES_tradnl"/>
              </w:rPr>
            </w:pPr>
          </w:p>
        </w:tc>
        <w:tc>
          <w:tcPr>
            <w:tcW w:w="104" w:type="pct"/>
          </w:tcPr>
          <w:p w14:paraId="2666FB05" w14:textId="77777777" w:rsidR="00ED2199" w:rsidRPr="001C0016" w:rsidRDefault="00ED2199" w:rsidP="00ED2199">
            <w:pPr>
              <w:rPr>
                <w:color w:val="auto"/>
                <w:sz w:val="16"/>
                <w:szCs w:val="16"/>
                <w:lang w:val="es-ES_tradnl"/>
              </w:rPr>
            </w:pPr>
          </w:p>
        </w:tc>
        <w:tc>
          <w:tcPr>
            <w:tcW w:w="103" w:type="pct"/>
          </w:tcPr>
          <w:p w14:paraId="57B8BD7D" w14:textId="77777777" w:rsidR="00ED2199" w:rsidRPr="001C0016" w:rsidRDefault="00ED2199" w:rsidP="00ED2199">
            <w:pPr>
              <w:rPr>
                <w:color w:val="auto"/>
                <w:sz w:val="16"/>
                <w:szCs w:val="16"/>
                <w:lang w:val="es-ES_tradnl"/>
              </w:rPr>
            </w:pPr>
          </w:p>
        </w:tc>
        <w:tc>
          <w:tcPr>
            <w:tcW w:w="104" w:type="pct"/>
          </w:tcPr>
          <w:p w14:paraId="5B26518A" w14:textId="74AD8B52" w:rsidR="00ED2199" w:rsidRPr="001C0016" w:rsidRDefault="00ED2199" w:rsidP="00ED2199">
            <w:pPr>
              <w:rPr>
                <w:color w:val="auto"/>
                <w:sz w:val="16"/>
                <w:szCs w:val="16"/>
                <w:lang w:val="es-ES_tradnl"/>
              </w:rPr>
            </w:pPr>
          </w:p>
        </w:tc>
        <w:tc>
          <w:tcPr>
            <w:tcW w:w="103" w:type="pct"/>
          </w:tcPr>
          <w:p w14:paraId="7FA3E247" w14:textId="77777777" w:rsidR="00ED2199" w:rsidRPr="001C0016" w:rsidRDefault="00ED2199" w:rsidP="00ED2199">
            <w:pPr>
              <w:rPr>
                <w:color w:val="auto"/>
                <w:sz w:val="16"/>
                <w:szCs w:val="16"/>
                <w:lang w:val="es-ES_tradnl"/>
              </w:rPr>
            </w:pPr>
          </w:p>
        </w:tc>
        <w:tc>
          <w:tcPr>
            <w:tcW w:w="104" w:type="pct"/>
          </w:tcPr>
          <w:p w14:paraId="4D2CC962" w14:textId="77777777" w:rsidR="00ED2199" w:rsidRPr="001C0016" w:rsidRDefault="00ED2199" w:rsidP="00ED2199">
            <w:pPr>
              <w:rPr>
                <w:color w:val="auto"/>
                <w:sz w:val="16"/>
                <w:szCs w:val="16"/>
                <w:lang w:val="es-ES_tradnl"/>
              </w:rPr>
            </w:pPr>
          </w:p>
        </w:tc>
        <w:tc>
          <w:tcPr>
            <w:tcW w:w="103" w:type="pct"/>
          </w:tcPr>
          <w:p w14:paraId="4A369DBA" w14:textId="77777777" w:rsidR="00ED2199" w:rsidRPr="001C0016" w:rsidRDefault="00ED2199" w:rsidP="00ED2199">
            <w:pPr>
              <w:rPr>
                <w:color w:val="auto"/>
                <w:sz w:val="16"/>
                <w:szCs w:val="16"/>
                <w:lang w:val="es-ES_tradnl"/>
              </w:rPr>
            </w:pPr>
          </w:p>
        </w:tc>
        <w:tc>
          <w:tcPr>
            <w:tcW w:w="104" w:type="pct"/>
          </w:tcPr>
          <w:p w14:paraId="705674D3" w14:textId="6BBE53DB" w:rsidR="00ED2199" w:rsidRPr="001C0016" w:rsidRDefault="00ED2199" w:rsidP="00ED2199">
            <w:pPr>
              <w:rPr>
                <w:color w:val="auto"/>
                <w:sz w:val="16"/>
                <w:szCs w:val="16"/>
                <w:lang w:val="es-ES_tradnl"/>
              </w:rPr>
            </w:pPr>
          </w:p>
        </w:tc>
        <w:tc>
          <w:tcPr>
            <w:tcW w:w="99" w:type="pct"/>
          </w:tcPr>
          <w:p w14:paraId="2C97ED55" w14:textId="77777777" w:rsidR="00ED2199" w:rsidRPr="001C0016" w:rsidRDefault="00ED2199" w:rsidP="00ED2199">
            <w:pPr>
              <w:rPr>
                <w:color w:val="auto"/>
                <w:sz w:val="16"/>
                <w:szCs w:val="16"/>
                <w:lang w:val="es-ES_tradnl"/>
              </w:rPr>
            </w:pPr>
          </w:p>
        </w:tc>
        <w:tc>
          <w:tcPr>
            <w:tcW w:w="100" w:type="pct"/>
          </w:tcPr>
          <w:p w14:paraId="5B78950B" w14:textId="77777777" w:rsidR="00ED2199" w:rsidRPr="001C0016" w:rsidRDefault="00ED2199" w:rsidP="00ED2199">
            <w:pPr>
              <w:rPr>
                <w:color w:val="auto"/>
                <w:sz w:val="16"/>
                <w:szCs w:val="16"/>
                <w:lang w:val="es-ES_tradnl"/>
              </w:rPr>
            </w:pPr>
          </w:p>
        </w:tc>
        <w:tc>
          <w:tcPr>
            <w:tcW w:w="100" w:type="pct"/>
          </w:tcPr>
          <w:p w14:paraId="3BFAA58E" w14:textId="77777777" w:rsidR="00ED2199" w:rsidRPr="001C0016" w:rsidRDefault="00ED2199" w:rsidP="00ED2199">
            <w:pPr>
              <w:rPr>
                <w:color w:val="auto"/>
                <w:sz w:val="16"/>
                <w:szCs w:val="16"/>
                <w:lang w:val="es-ES_tradnl"/>
              </w:rPr>
            </w:pPr>
          </w:p>
        </w:tc>
        <w:tc>
          <w:tcPr>
            <w:tcW w:w="100" w:type="pct"/>
          </w:tcPr>
          <w:p w14:paraId="7351CF8E" w14:textId="6833F702" w:rsidR="00ED2199" w:rsidRPr="001C0016" w:rsidRDefault="00ED2199" w:rsidP="00ED2199">
            <w:pPr>
              <w:rPr>
                <w:color w:val="auto"/>
                <w:sz w:val="16"/>
                <w:szCs w:val="16"/>
                <w:lang w:val="es-ES_tradnl"/>
              </w:rPr>
            </w:pPr>
          </w:p>
        </w:tc>
      </w:tr>
      <w:tr w:rsidR="00ED2199" w:rsidRPr="001C0016" w14:paraId="1CBA300A" w14:textId="77777777" w:rsidTr="00ED2199">
        <w:trPr>
          <w:trHeight w:val="20"/>
        </w:trPr>
        <w:tc>
          <w:tcPr>
            <w:tcW w:w="5000" w:type="pct"/>
            <w:gridSpan w:val="45"/>
            <w:tcMar>
              <w:top w:w="100" w:type="dxa"/>
              <w:left w:w="100" w:type="dxa"/>
              <w:bottom w:w="100" w:type="dxa"/>
              <w:right w:w="100" w:type="dxa"/>
            </w:tcMar>
          </w:tcPr>
          <w:p w14:paraId="01CFD20F" w14:textId="2347ACB9" w:rsidR="00ED2199" w:rsidRPr="001C0016" w:rsidRDefault="00ED2199" w:rsidP="00ED2199">
            <w:pPr>
              <w:jc w:val="center"/>
              <w:rPr>
                <w:color w:val="auto"/>
                <w:sz w:val="16"/>
                <w:szCs w:val="16"/>
                <w:lang w:val="es-ES_tradnl"/>
              </w:rPr>
            </w:pPr>
            <w:r>
              <w:rPr>
                <w:color w:val="auto"/>
                <w:sz w:val="16"/>
                <w:szCs w:val="16"/>
                <w:lang w:val="es-ES_tradnl"/>
              </w:rPr>
              <w:t xml:space="preserve">Agregue tantas actividades según haya consignado en la estructura de objetivos y actividades. </w:t>
            </w:r>
          </w:p>
        </w:tc>
      </w:tr>
    </w:tbl>
    <w:p w14:paraId="3A5C905F" w14:textId="184402AE" w:rsidR="00F40A06" w:rsidRPr="001C0016" w:rsidRDefault="00F40A06" w:rsidP="00D062A5">
      <w:pPr>
        <w:pBdr>
          <w:top w:val="nil"/>
          <w:left w:val="nil"/>
          <w:bottom w:val="nil"/>
          <w:right w:val="nil"/>
          <w:between w:val="nil"/>
          <w:bar w:val="nil"/>
        </w:pBdr>
        <w:jc w:val="both"/>
        <w:rPr>
          <w:color w:val="auto"/>
          <w:sz w:val="16"/>
          <w:szCs w:val="16"/>
          <w:lang w:val="es-ES_tradnl"/>
        </w:rPr>
      </w:pPr>
    </w:p>
    <w:p w14:paraId="04279DB0" w14:textId="77777777" w:rsidR="001731B7" w:rsidRPr="001C0016" w:rsidRDefault="001731B7" w:rsidP="00D062A5">
      <w:pPr>
        <w:pBdr>
          <w:top w:val="nil"/>
          <w:left w:val="nil"/>
          <w:bottom w:val="nil"/>
          <w:right w:val="nil"/>
          <w:between w:val="nil"/>
          <w:bar w:val="nil"/>
        </w:pBdr>
        <w:jc w:val="both"/>
        <w:rPr>
          <w:color w:val="auto"/>
          <w:sz w:val="16"/>
          <w:szCs w:val="16"/>
          <w:lang w:val="es-ES_tradnl"/>
        </w:rPr>
      </w:pPr>
    </w:p>
    <w:p w14:paraId="2F294479" w14:textId="77777777" w:rsidR="00E60D61" w:rsidRDefault="00E60D61" w:rsidP="00A621E2">
      <w:pPr>
        <w:pStyle w:val="Prrafodelista"/>
        <w:pBdr>
          <w:top w:val="nil"/>
          <w:left w:val="nil"/>
          <w:bottom w:val="nil"/>
          <w:right w:val="nil"/>
          <w:between w:val="nil"/>
          <w:bar w:val="nil"/>
        </w:pBdr>
        <w:ind w:left="360"/>
        <w:rPr>
          <w:b/>
          <w:bCs/>
          <w:color w:val="auto"/>
          <w:sz w:val="20"/>
          <w:szCs w:val="20"/>
          <w:lang w:val="es-ES_tradnl"/>
        </w:rPr>
        <w:sectPr w:rsidR="00E60D61" w:rsidSect="00E60D61">
          <w:pgSz w:w="15840" w:h="12240" w:orient="landscape"/>
          <w:pgMar w:top="851" w:right="851" w:bottom="851" w:left="851" w:header="709" w:footer="709" w:gutter="0"/>
          <w:cols w:space="708"/>
          <w:titlePg/>
          <w:docGrid w:linePitch="360"/>
        </w:sectPr>
      </w:pPr>
    </w:p>
    <w:p w14:paraId="5A03F36C" w14:textId="155D1632" w:rsidR="00A621E2" w:rsidRPr="00273F6E" w:rsidRDefault="00A621E2" w:rsidP="00A621E2">
      <w:pPr>
        <w:pStyle w:val="Prrafodelista"/>
        <w:pBdr>
          <w:top w:val="nil"/>
          <w:left w:val="nil"/>
          <w:bottom w:val="nil"/>
          <w:right w:val="nil"/>
          <w:between w:val="nil"/>
          <w:bar w:val="nil"/>
        </w:pBdr>
        <w:ind w:left="360"/>
        <w:rPr>
          <w:b/>
          <w:bCs/>
          <w:color w:val="auto"/>
          <w:sz w:val="20"/>
          <w:szCs w:val="20"/>
          <w:lang w:val="es-ES_tradnl"/>
        </w:rPr>
      </w:pPr>
    </w:p>
    <w:p w14:paraId="08318DF5" w14:textId="10B99B05" w:rsidR="00A621E2" w:rsidRPr="00273F6E" w:rsidRDefault="00A621E2" w:rsidP="00974D5F">
      <w:pPr>
        <w:pStyle w:val="Prrafodelista"/>
        <w:numPr>
          <w:ilvl w:val="0"/>
          <w:numId w:val="8"/>
        </w:numPr>
        <w:pBdr>
          <w:top w:val="nil"/>
          <w:left w:val="nil"/>
          <w:bottom w:val="nil"/>
          <w:right w:val="nil"/>
          <w:between w:val="nil"/>
          <w:bar w:val="nil"/>
        </w:pBdr>
        <w:ind w:left="360"/>
        <w:jc w:val="center"/>
        <w:rPr>
          <w:b/>
          <w:bCs/>
          <w:color w:val="auto"/>
          <w:sz w:val="20"/>
          <w:szCs w:val="20"/>
          <w:lang w:val="es-ES_tradnl"/>
        </w:rPr>
      </w:pPr>
      <w:r w:rsidRPr="00273F6E">
        <w:rPr>
          <w:b/>
          <w:color w:val="auto"/>
          <w:sz w:val="20"/>
          <w:szCs w:val="20"/>
          <w:lang w:val="es-ES_tradnl"/>
        </w:rPr>
        <w:t>BENEFICIOS</w:t>
      </w:r>
    </w:p>
    <w:p w14:paraId="7CB1B1FA" w14:textId="77777777" w:rsidR="00A621E2" w:rsidRPr="00273F6E" w:rsidRDefault="00A621E2" w:rsidP="00A621E2">
      <w:pPr>
        <w:pBdr>
          <w:top w:val="nil"/>
          <w:left w:val="nil"/>
          <w:bottom w:val="nil"/>
          <w:right w:val="nil"/>
          <w:between w:val="nil"/>
          <w:bar w:val="nil"/>
        </w:pBdr>
        <w:jc w:val="both"/>
        <w:rPr>
          <w:color w:val="auto"/>
          <w:sz w:val="20"/>
          <w:szCs w:val="20"/>
          <w:lang w:val="es-ES_tradnl"/>
        </w:rPr>
      </w:pPr>
    </w:p>
    <w:p w14:paraId="772581D1" w14:textId="6D94B35C" w:rsidR="00943BBD" w:rsidRPr="00273F6E" w:rsidRDefault="00A621E2" w:rsidP="00A621E2">
      <w:pPr>
        <w:pBdr>
          <w:top w:val="nil"/>
          <w:left w:val="nil"/>
          <w:bottom w:val="nil"/>
          <w:right w:val="nil"/>
          <w:between w:val="nil"/>
          <w:bar w:val="nil"/>
        </w:pBdr>
        <w:jc w:val="both"/>
        <w:rPr>
          <w:b/>
          <w:bCs/>
          <w:color w:val="auto"/>
          <w:sz w:val="20"/>
          <w:szCs w:val="20"/>
          <w:lang w:val="es-ES_tradnl"/>
        </w:rPr>
      </w:pPr>
      <w:r w:rsidRPr="00273F6E">
        <w:rPr>
          <w:color w:val="auto"/>
          <w:sz w:val="20"/>
          <w:szCs w:val="20"/>
          <w:lang w:val="es-ES_tradnl"/>
        </w:rPr>
        <w:t>Lo</w:t>
      </w:r>
      <w:r w:rsidR="00943BBD" w:rsidRPr="00273F6E">
        <w:rPr>
          <w:color w:val="auto"/>
          <w:sz w:val="20"/>
          <w:szCs w:val="20"/>
          <w:lang w:val="es-ES_tradnl"/>
        </w:rPr>
        <w:t xml:space="preserve">s beneficios se asocian con los resultados (efectos e impactos) del proyecto y se dividen en cuantitativos y cualitativos. </w:t>
      </w:r>
      <w:r w:rsidR="00943BBD" w:rsidRPr="00273F6E">
        <w:rPr>
          <w:b/>
          <w:bCs/>
          <w:color w:val="auto"/>
          <w:sz w:val="20"/>
          <w:szCs w:val="20"/>
          <w:lang w:val="es-ES_tradnl"/>
        </w:rPr>
        <w:t xml:space="preserve">Cuantitativos. </w:t>
      </w:r>
      <w:r w:rsidR="00943BBD" w:rsidRPr="00273F6E">
        <w:rPr>
          <w:color w:val="auto"/>
          <w:sz w:val="20"/>
          <w:szCs w:val="20"/>
          <w:lang w:val="es-ES_tradnl"/>
        </w:rPr>
        <w:t xml:space="preserve">Medibles financieramente en tanto generan ingresos o ahorros para la institución. Los </w:t>
      </w:r>
      <w:r w:rsidR="00943BBD" w:rsidRPr="00273F6E">
        <w:rPr>
          <w:b/>
          <w:bCs/>
          <w:color w:val="auto"/>
          <w:sz w:val="20"/>
          <w:szCs w:val="20"/>
          <w:lang w:val="es-ES_tradnl"/>
        </w:rPr>
        <w:t xml:space="preserve">cualitativos </w:t>
      </w:r>
      <w:r w:rsidR="00943BBD" w:rsidRPr="00273F6E">
        <w:rPr>
          <w:color w:val="auto"/>
          <w:sz w:val="20"/>
          <w:szCs w:val="20"/>
          <w:lang w:val="es-ES_tradnl"/>
        </w:rPr>
        <w:t>se refieren a los resultados intangibles tales como la proyección social, el establecimiento de relaciones interinstitucionales o el mejoramiento de la percepción de los usuarios frente al impacto de la generación del resultado del proyecto.</w:t>
      </w:r>
    </w:p>
    <w:p w14:paraId="68C83A70" w14:textId="2663F316" w:rsidR="0086370B" w:rsidRPr="00273F6E" w:rsidRDefault="0086370B" w:rsidP="00943BBD">
      <w:pPr>
        <w:pStyle w:val="Prrafodelista"/>
        <w:pBdr>
          <w:top w:val="nil"/>
          <w:left w:val="nil"/>
          <w:bottom w:val="nil"/>
          <w:right w:val="nil"/>
          <w:between w:val="nil"/>
          <w:bar w:val="nil"/>
        </w:pBdr>
        <w:ind w:left="720"/>
        <w:jc w:val="both"/>
        <w:rPr>
          <w:color w:val="auto"/>
          <w:sz w:val="20"/>
          <w:szCs w:val="20"/>
          <w:lang w:val="es-ES_tradnl"/>
        </w:rPr>
      </w:pPr>
    </w:p>
    <w:p w14:paraId="6476DBC9" w14:textId="6629B493" w:rsidR="0086370B" w:rsidRPr="00273F6E" w:rsidRDefault="0086370B" w:rsidP="0086370B">
      <w:pPr>
        <w:pBdr>
          <w:top w:val="nil"/>
          <w:left w:val="nil"/>
          <w:bottom w:val="nil"/>
          <w:right w:val="nil"/>
          <w:between w:val="nil"/>
          <w:bar w:val="nil"/>
        </w:pBdr>
        <w:jc w:val="both"/>
        <w:rPr>
          <w:color w:val="auto"/>
          <w:sz w:val="20"/>
          <w:szCs w:val="20"/>
          <w:lang w:val="es-ES_tradnl"/>
        </w:rPr>
      </w:pPr>
    </w:p>
    <w:tbl>
      <w:tblPr>
        <w:tblW w:w="5000" w:type="pct"/>
        <w:tblInd w:w="40" w:type="dxa"/>
        <w:tblBorders>
          <w:top w:val="single" w:sz="2" w:space="0" w:color="92D050"/>
          <w:left w:val="single" w:sz="2" w:space="0" w:color="92D050"/>
          <w:bottom w:val="single" w:sz="2" w:space="0" w:color="92D050"/>
          <w:right w:val="single" w:sz="2" w:space="0" w:color="92D050"/>
          <w:insideH w:val="single" w:sz="2" w:space="0" w:color="92D050"/>
          <w:insideV w:val="single" w:sz="2" w:space="0" w:color="92D050"/>
        </w:tblBorders>
        <w:tblLook w:val="04A0" w:firstRow="1" w:lastRow="0" w:firstColumn="1" w:lastColumn="0" w:noHBand="0" w:noVBand="1"/>
      </w:tblPr>
      <w:tblGrid>
        <w:gridCol w:w="10532"/>
      </w:tblGrid>
      <w:tr w:rsidR="00443C10" w:rsidRPr="00273F6E" w14:paraId="13568112" w14:textId="77777777" w:rsidTr="0086370B">
        <w:trPr>
          <w:trHeight w:val="1360"/>
        </w:trPr>
        <w:tc>
          <w:tcPr>
            <w:tcW w:w="0" w:type="auto"/>
            <w:tcMar>
              <w:top w:w="100" w:type="dxa"/>
              <w:left w:w="40" w:type="dxa"/>
              <w:bottom w:w="100" w:type="dxa"/>
              <w:right w:w="40" w:type="dxa"/>
            </w:tcMar>
          </w:tcPr>
          <w:p w14:paraId="69343808" w14:textId="3EE38AF1" w:rsidR="00F83467" w:rsidRPr="00273F6E" w:rsidRDefault="00F83467" w:rsidP="00D21A33">
            <w:pPr>
              <w:pBdr>
                <w:top w:val="nil"/>
                <w:left w:val="nil"/>
                <w:bottom w:val="nil"/>
                <w:right w:val="nil"/>
                <w:between w:val="nil"/>
                <w:bar w:val="nil"/>
              </w:pBdr>
              <w:ind w:left="100" w:right="100"/>
              <w:jc w:val="both"/>
              <w:rPr>
                <w:color w:val="auto"/>
                <w:sz w:val="20"/>
                <w:szCs w:val="20"/>
                <w:lang w:val="es-ES_tradnl"/>
              </w:rPr>
            </w:pPr>
            <w:r w:rsidRPr="00273F6E">
              <w:rPr>
                <w:bCs/>
                <w:color w:val="auto"/>
                <w:sz w:val="20"/>
                <w:szCs w:val="20"/>
                <w:lang w:val="es-ES_tradnl"/>
              </w:rPr>
              <w:t>Cualitativos:</w:t>
            </w:r>
          </w:p>
        </w:tc>
      </w:tr>
      <w:tr w:rsidR="0086370B" w:rsidRPr="00273F6E" w14:paraId="11ADD80E" w14:textId="77777777" w:rsidTr="0086370B">
        <w:trPr>
          <w:trHeight w:val="983"/>
        </w:trPr>
        <w:tc>
          <w:tcPr>
            <w:tcW w:w="0" w:type="auto"/>
            <w:tcMar>
              <w:top w:w="100" w:type="dxa"/>
              <w:left w:w="40" w:type="dxa"/>
              <w:bottom w:w="100" w:type="dxa"/>
              <w:right w:w="40" w:type="dxa"/>
            </w:tcMar>
          </w:tcPr>
          <w:p w14:paraId="78A2542C" w14:textId="77777777" w:rsidR="00F83467" w:rsidRPr="00273F6E" w:rsidRDefault="00F83467" w:rsidP="00FA57B8">
            <w:pPr>
              <w:pBdr>
                <w:top w:val="nil"/>
                <w:left w:val="nil"/>
                <w:bottom w:val="nil"/>
                <w:right w:val="nil"/>
                <w:between w:val="nil"/>
                <w:bar w:val="nil"/>
              </w:pBdr>
              <w:ind w:left="100" w:right="100"/>
              <w:jc w:val="both"/>
              <w:rPr>
                <w:color w:val="auto"/>
                <w:sz w:val="20"/>
                <w:szCs w:val="20"/>
                <w:lang w:val="es-ES_tradnl"/>
              </w:rPr>
            </w:pPr>
            <w:r w:rsidRPr="00273F6E">
              <w:rPr>
                <w:bCs/>
                <w:color w:val="auto"/>
                <w:sz w:val="20"/>
                <w:szCs w:val="20"/>
                <w:lang w:val="es-ES_tradnl"/>
              </w:rPr>
              <w:t>Cuantitativos:</w:t>
            </w:r>
          </w:p>
          <w:p w14:paraId="06840483" w14:textId="0124F610" w:rsidR="00F83467" w:rsidRPr="00273F6E" w:rsidRDefault="00F83467" w:rsidP="00FA57B8">
            <w:pPr>
              <w:pBdr>
                <w:top w:val="nil"/>
                <w:left w:val="nil"/>
                <w:bottom w:val="nil"/>
                <w:right w:val="nil"/>
                <w:between w:val="nil"/>
                <w:bar w:val="nil"/>
              </w:pBdr>
              <w:ind w:left="100" w:right="80"/>
              <w:jc w:val="both"/>
              <w:rPr>
                <w:color w:val="auto"/>
                <w:sz w:val="20"/>
                <w:szCs w:val="20"/>
                <w:lang w:val="es-ES_tradnl"/>
              </w:rPr>
            </w:pPr>
          </w:p>
        </w:tc>
      </w:tr>
    </w:tbl>
    <w:p w14:paraId="554648FB" w14:textId="77777777" w:rsidR="00F83467" w:rsidRPr="00273F6E" w:rsidRDefault="00F83467" w:rsidP="00F83467">
      <w:pPr>
        <w:pBdr>
          <w:top w:val="nil"/>
          <w:left w:val="nil"/>
          <w:bottom w:val="nil"/>
          <w:right w:val="nil"/>
          <w:between w:val="nil"/>
          <w:bar w:val="nil"/>
        </w:pBdr>
        <w:jc w:val="both"/>
        <w:rPr>
          <w:color w:val="auto"/>
          <w:sz w:val="20"/>
          <w:szCs w:val="20"/>
          <w:lang w:val="es-ES_tradnl"/>
        </w:rPr>
      </w:pPr>
    </w:p>
    <w:p w14:paraId="046AB25C" w14:textId="0C7F996C" w:rsidR="00F83467" w:rsidRPr="00273F6E" w:rsidRDefault="00F83467" w:rsidP="00F83467">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Firmas,</w:t>
      </w:r>
    </w:p>
    <w:p w14:paraId="0C49197D" w14:textId="77777777" w:rsidR="00F83467" w:rsidRPr="00273F6E" w:rsidRDefault="00F83467" w:rsidP="00F83467">
      <w:pPr>
        <w:pBdr>
          <w:top w:val="nil"/>
          <w:left w:val="nil"/>
          <w:bottom w:val="nil"/>
          <w:right w:val="nil"/>
          <w:between w:val="nil"/>
          <w:bar w:val="nil"/>
        </w:pBdr>
        <w:jc w:val="both"/>
        <w:rPr>
          <w:color w:val="auto"/>
          <w:sz w:val="20"/>
          <w:szCs w:val="20"/>
          <w:lang w:val="es-ES_tradnl"/>
        </w:rPr>
      </w:pPr>
    </w:p>
    <w:tbl>
      <w:tblPr>
        <w:tblW w:w="5000" w:type="pct"/>
        <w:tblInd w:w="100" w:type="dxa"/>
        <w:tblBorders>
          <w:top w:val="single" w:sz="2" w:space="0" w:color="92D050"/>
          <w:left w:val="single" w:sz="2" w:space="0" w:color="92D050"/>
          <w:bottom w:val="single" w:sz="2" w:space="0" w:color="92D050"/>
          <w:right w:val="single" w:sz="2" w:space="0" w:color="92D050"/>
          <w:insideH w:val="single" w:sz="2" w:space="0" w:color="92D050"/>
          <w:insideV w:val="single" w:sz="2" w:space="0" w:color="92D050"/>
        </w:tblBorders>
        <w:tblLook w:val="04A0" w:firstRow="1" w:lastRow="0" w:firstColumn="1" w:lastColumn="0" w:noHBand="0" w:noVBand="1"/>
      </w:tblPr>
      <w:tblGrid>
        <w:gridCol w:w="5344"/>
        <w:gridCol w:w="5188"/>
      </w:tblGrid>
      <w:tr w:rsidR="00443C10" w:rsidRPr="00273F6E" w14:paraId="433499F2" w14:textId="77777777" w:rsidTr="0086370B">
        <w:trPr>
          <w:trHeight w:val="1360"/>
        </w:trPr>
        <w:tc>
          <w:tcPr>
            <w:tcW w:w="0" w:type="auto"/>
            <w:tcMar>
              <w:top w:w="100" w:type="dxa"/>
              <w:left w:w="100" w:type="dxa"/>
              <w:bottom w:w="100" w:type="dxa"/>
              <w:right w:w="100" w:type="dxa"/>
            </w:tcMar>
          </w:tcPr>
          <w:p w14:paraId="3AF85BAB" w14:textId="77777777" w:rsidR="00741C2E" w:rsidRPr="00273F6E" w:rsidRDefault="00741C2E" w:rsidP="00741C2E">
            <w:pPr>
              <w:pBdr>
                <w:top w:val="nil"/>
                <w:left w:val="nil"/>
                <w:bottom w:val="nil"/>
                <w:right w:val="nil"/>
                <w:between w:val="nil"/>
                <w:bar w:val="nil"/>
              </w:pBdr>
              <w:ind w:left="100" w:right="100"/>
              <w:jc w:val="center"/>
              <w:rPr>
                <w:color w:val="auto"/>
                <w:sz w:val="20"/>
                <w:szCs w:val="20"/>
                <w:lang w:val="es-ES_tradnl"/>
              </w:rPr>
            </w:pPr>
          </w:p>
          <w:p w14:paraId="2A1641C3" w14:textId="77777777" w:rsidR="00741C2E" w:rsidRPr="00273F6E" w:rsidRDefault="00741C2E" w:rsidP="00741C2E">
            <w:pPr>
              <w:pBdr>
                <w:top w:val="nil"/>
                <w:left w:val="nil"/>
                <w:bottom w:val="nil"/>
                <w:right w:val="nil"/>
                <w:between w:val="nil"/>
                <w:bar w:val="nil"/>
              </w:pBdr>
              <w:ind w:left="100" w:right="100"/>
              <w:jc w:val="center"/>
              <w:rPr>
                <w:color w:val="auto"/>
                <w:sz w:val="20"/>
                <w:szCs w:val="20"/>
                <w:lang w:val="es-ES_tradnl"/>
              </w:rPr>
            </w:pPr>
          </w:p>
          <w:p w14:paraId="6B638E60" w14:textId="0331D71E" w:rsidR="00F83467" w:rsidRPr="00273F6E" w:rsidRDefault="00F83467" w:rsidP="00741C2E">
            <w:pPr>
              <w:pBdr>
                <w:top w:val="nil"/>
                <w:left w:val="nil"/>
                <w:bottom w:val="nil"/>
                <w:right w:val="nil"/>
                <w:between w:val="nil"/>
                <w:bar w:val="nil"/>
              </w:pBdr>
              <w:ind w:left="100" w:right="100"/>
              <w:jc w:val="center"/>
              <w:rPr>
                <w:color w:val="auto"/>
                <w:sz w:val="20"/>
                <w:szCs w:val="20"/>
                <w:lang w:val="es-ES_tradnl"/>
              </w:rPr>
            </w:pPr>
            <w:r w:rsidRPr="00273F6E">
              <w:rPr>
                <w:color w:val="auto"/>
                <w:sz w:val="20"/>
                <w:szCs w:val="20"/>
                <w:lang w:val="es-ES_tradnl"/>
              </w:rPr>
              <w:t>_______________________________</w:t>
            </w:r>
          </w:p>
        </w:tc>
        <w:tc>
          <w:tcPr>
            <w:tcW w:w="0" w:type="auto"/>
            <w:tcMar>
              <w:top w:w="100" w:type="dxa"/>
              <w:left w:w="100" w:type="dxa"/>
              <w:bottom w:w="100" w:type="dxa"/>
              <w:right w:w="100" w:type="dxa"/>
            </w:tcMar>
          </w:tcPr>
          <w:p w14:paraId="0A1D6883" w14:textId="77777777" w:rsidR="00741C2E" w:rsidRPr="00273F6E" w:rsidRDefault="00741C2E" w:rsidP="00741C2E">
            <w:pPr>
              <w:pBdr>
                <w:top w:val="nil"/>
                <w:left w:val="nil"/>
                <w:bottom w:val="nil"/>
                <w:right w:val="nil"/>
                <w:between w:val="nil"/>
                <w:bar w:val="nil"/>
              </w:pBdr>
              <w:ind w:left="100" w:right="100"/>
              <w:jc w:val="center"/>
              <w:rPr>
                <w:color w:val="auto"/>
                <w:sz w:val="20"/>
                <w:szCs w:val="20"/>
                <w:lang w:val="es-ES_tradnl"/>
              </w:rPr>
            </w:pPr>
          </w:p>
          <w:p w14:paraId="20FB9D66" w14:textId="77777777" w:rsidR="00741C2E" w:rsidRPr="00273F6E" w:rsidRDefault="00741C2E" w:rsidP="00741C2E">
            <w:pPr>
              <w:pBdr>
                <w:top w:val="nil"/>
                <w:left w:val="nil"/>
                <w:bottom w:val="nil"/>
                <w:right w:val="nil"/>
                <w:between w:val="nil"/>
                <w:bar w:val="nil"/>
              </w:pBdr>
              <w:ind w:left="100" w:right="100"/>
              <w:jc w:val="center"/>
              <w:rPr>
                <w:color w:val="auto"/>
                <w:sz w:val="20"/>
                <w:szCs w:val="20"/>
                <w:lang w:val="es-ES_tradnl"/>
              </w:rPr>
            </w:pPr>
          </w:p>
          <w:p w14:paraId="6559DB07" w14:textId="0FFABB99" w:rsidR="00F83467" w:rsidRPr="00273F6E" w:rsidRDefault="00F83467" w:rsidP="00741C2E">
            <w:pPr>
              <w:pBdr>
                <w:top w:val="nil"/>
                <w:left w:val="nil"/>
                <w:bottom w:val="nil"/>
                <w:right w:val="nil"/>
                <w:between w:val="nil"/>
                <w:bar w:val="nil"/>
              </w:pBdr>
              <w:ind w:left="100" w:right="100"/>
              <w:jc w:val="center"/>
              <w:rPr>
                <w:color w:val="auto"/>
                <w:sz w:val="20"/>
                <w:szCs w:val="20"/>
                <w:lang w:val="es-ES_tradnl"/>
              </w:rPr>
            </w:pPr>
            <w:r w:rsidRPr="00273F6E">
              <w:rPr>
                <w:color w:val="auto"/>
                <w:sz w:val="20"/>
                <w:szCs w:val="20"/>
                <w:lang w:val="es-ES_tradnl"/>
              </w:rPr>
              <w:t>______________________________</w:t>
            </w:r>
          </w:p>
        </w:tc>
      </w:tr>
      <w:tr w:rsidR="00443C10" w:rsidRPr="00273F6E" w14:paraId="0ECA6A32" w14:textId="77777777" w:rsidTr="0086370B">
        <w:trPr>
          <w:trHeight w:val="1360"/>
        </w:trPr>
        <w:tc>
          <w:tcPr>
            <w:tcW w:w="0" w:type="auto"/>
            <w:tcMar>
              <w:top w:w="100" w:type="dxa"/>
              <w:left w:w="100" w:type="dxa"/>
              <w:bottom w:w="100" w:type="dxa"/>
              <w:right w:w="100" w:type="dxa"/>
            </w:tcMar>
          </w:tcPr>
          <w:p w14:paraId="5402C329" w14:textId="3B3F74A3" w:rsidR="00F83467" w:rsidRPr="00273F6E" w:rsidRDefault="00F83467" w:rsidP="00FA57B8">
            <w:pPr>
              <w:pBdr>
                <w:top w:val="nil"/>
                <w:left w:val="nil"/>
                <w:bottom w:val="nil"/>
                <w:right w:val="nil"/>
                <w:between w:val="nil"/>
                <w:bar w:val="nil"/>
              </w:pBdr>
              <w:ind w:left="100" w:right="100"/>
              <w:jc w:val="both"/>
              <w:rPr>
                <w:color w:val="auto"/>
                <w:sz w:val="20"/>
                <w:szCs w:val="20"/>
                <w:lang w:val="es-ES_tradnl"/>
              </w:rPr>
            </w:pPr>
            <w:r w:rsidRPr="00273F6E">
              <w:rPr>
                <w:bCs/>
                <w:color w:val="auto"/>
                <w:sz w:val="20"/>
                <w:szCs w:val="20"/>
                <w:lang w:val="es-ES_tradnl"/>
              </w:rPr>
              <w:t xml:space="preserve">Elabora: </w:t>
            </w:r>
            <w:r w:rsidR="00A621E2" w:rsidRPr="00273F6E">
              <w:rPr>
                <w:bCs/>
                <w:color w:val="auto"/>
                <w:sz w:val="20"/>
                <w:szCs w:val="20"/>
                <w:lang w:val="es-ES_tradnl"/>
              </w:rPr>
              <w:t>Investigador principal</w:t>
            </w:r>
          </w:p>
          <w:p w14:paraId="0905EB77" w14:textId="77777777" w:rsidR="00F83467" w:rsidRPr="00273F6E" w:rsidRDefault="00F83467" w:rsidP="00FA57B8">
            <w:pPr>
              <w:pBdr>
                <w:top w:val="nil"/>
                <w:left w:val="nil"/>
                <w:bottom w:val="nil"/>
                <w:right w:val="nil"/>
                <w:between w:val="nil"/>
                <w:bar w:val="nil"/>
              </w:pBdr>
              <w:ind w:left="100" w:right="100"/>
              <w:jc w:val="both"/>
              <w:rPr>
                <w:bCs/>
                <w:color w:val="auto"/>
                <w:sz w:val="20"/>
                <w:szCs w:val="20"/>
                <w:lang w:val="es-ES_tradnl"/>
              </w:rPr>
            </w:pPr>
            <w:r w:rsidRPr="00273F6E">
              <w:rPr>
                <w:bCs/>
                <w:color w:val="auto"/>
                <w:sz w:val="20"/>
                <w:szCs w:val="20"/>
                <w:lang w:val="es-ES_tradnl"/>
              </w:rPr>
              <w:tab/>
              <w:t>Fecha:</w:t>
            </w:r>
          </w:p>
          <w:p w14:paraId="4326F977" w14:textId="77777777" w:rsidR="00F83467" w:rsidRPr="00273F6E" w:rsidRDefault="00F83467" w:rsidP="00FA57B8">
            <w:pPr>
              <w:pBdr>
                <w:top w:val="nil"/>
                <w:left w:val="nil"/>
                <w:bottom w:val="nil"/>
                <w:right w:val="nil"/>
                <w:between w:val="nil"/>
                <w:bar w:val="nil"/>
              </w:pBdr>
              <w:ind w:left="100" w:right="100"/>
              <w:jc w:val="both"/>
              <w:rPr>
                <w:bCs/>
                <w:color w:val="auto"/>
                <w:sz w:val="20"/>
                <w:szCs w:val="20"/>
                <w:lang w:val="es-ES_tradnl"/>
              </w:rPr>
            </w:pPr>
          </w:p>
        </w:tc>
        <w:tc>
          <w:tcPr>
            <w:tcW w:w="0" w:type="auto"/>
            <w:tcMar>
              <w:top w:w="100" w:type="dxa"/>
              <w:left w:w="100" w:type="dxa"/>
              <w:bottom w:w="100" w:type="dxa"/>
              <w:right w:w="100" w:type="dxa"/>
            </w:tcMar>
          </w:tcPr>
          <w:p w14:paraId="493D1DC6" w14:textId="42152041" w:rsidR="00F83467" w:rsidRPr="00273F6E" w:rsidRDefault="00A621E2" w:rsidP="00A621E2">
            <w:pPr>
              <w:pBdr>
                <w:top w:val="nil"/>
                <w:left w:val="nil"/>
                <w:bottom w:val="nil"/>
                <w:right w:val="nil"/>
                <w:between w:val="nil"/>
                <w:bar w:val="nil"/>
              </w:pBdr>
              <w:ind w:right="100"/>
              <w:jc w:val="both"/>
              <w:rPr>
                <w:color w:val="auto"/>
                <w:sz w:val="20"/>
                <w:szCs w:val="20"/>
                <w:lang w:val="es-ES_tradnl"/>
              </w:rPr>
            </w:pPr>
            <w:r w:rsidRPr="00273F6E">
              <w:rPr>
                <w:bCs/>
                <w:color w:val="auto"/>
                <w:sz w:val="20"/>
                <w:szCs w:val="20"/>
                <w:lang w:val="es-ES_tradnl"/>
              </w:rPr>
              <w:t xml:space="preserve"> Elabora:</w:t>
            </w:r>
            <w:r w:rsidR="00F83467" w:rsidRPr="00273F6E">
              <w:rPr>
                <w:bCs/>
                <w:color w:val="auto"/>
                <w:sz w:val="20"/>
                <w:szCs w:val="20"/>
                <w:lang w:val="es-ES_tradnl"/>
              </w:rPr>
              <w:t xml:space="preserve"> </w:t>
            </w:r>
            <w:r w:rsidRPr="00273F6E">
              <w:rPr>
                <w:bCs/>
                <w:color w:val="auto"/>
                <w:sz w:val="20"/>
                <w:szCs w:val="20"/>
                <w:lang w:val="es-ES_tradnl"/>
              </w:rPr>
              <w:t xml:space="preserve">Co-investigador </w:t>
            </w:r>
          </w:p>
          <w:p w14:paraId="48AC2313" w14:textId="77777777" w:rsidR="00F83467" w:rsidRPr="00273F6E" w:rsidRDefault="00F83467" w:rsidP="00FA57B8">
            <w:pPr>
              <w:pBdr>
                <w:top w:val="nil"/>
                <w:left w:val="nil"/>
                <w:bottom w:val="nil"/>
                <w:right w:val="nil"/>
                <w:between w:val="nil"/>
                <w:bar w:val="nil"/>
              </w:pBdr>
              <w:ind w:left="100" w:right="100"/>
              <w:jc w:val="both"/>
              <w:rPr>
                <w:bCs/>
                <w:color w:val="auto"/>
                <w:sz w:val="20"/>
                <w:szCs w:val="20"/>
                <w:lang w:val="es-ES_tradnl"/>
              </w:rPr>
            </w:pPr>
            <w:r w:rsidRPr="00273F6E">
              <w:rPr>
                <w:bCs/>
                <w:color w:val="auto"/>
                <w:sz w:val="20"/>
                <w:szCs w:val="20"/>
                <w:lang w:val="es-ES_tradnl"/>
              </w:rPr>
              <w:tab/>
              <w:t>Fecha:</w:t>
            </w:r>
          </w:p>
        </w:tc>
      </w:tr>
    </w:tbl>
    <w:p w14:paraId="0658AEEC" w14:textId="77777777" w:rsidR="00F83467" w:rsidRPr="00273F6E" w:rsidRDefault="00F83467" w:rsidP="00F83467">
      <w:pPr>
        <w:pBdr>
          <w:top w:val="nil"/>
          <w:left w:val="nil"/>
          <w:bottom w:val="nil"/>
          <w:right w:val="nil"/>
          <w:between w:val="nil"/>
          <w:bar w:val="nil"/>
        </w:pBdr>
        <w:jc w:val="both"/>
        <w:rPr>
          <w:color w:val="auto"/>
          <w:sz w:val="20"/>
          <w:szCs w:val="20"/>
          <w:lang w:val="es-ES_tradnl"/>
        </w:rPr>
      </w:pPr>
      <w:r w:rsidRPr="00273F6E">
        <w:rPr>
          <w:color w:val="auto"/>
          <w:sz w:val="20"/>
          <w:szCs w:val="20"/>
          <w:lang w:val="es-ES_tradnl"/>
        </w:rPr>
        <w:tab/>
      </w:r>
    </w:p>
    <w:p w14:paraId="5BCAF7B4" w14:textId="5CB3C504" w:rsidR="00547711" w:rsidRPr="00273F6E" w:rsidRDefault="00547711" w:rsidP="00F3112A">
      <w:pPr>
        <w:pBdr>
          <w:top w:val="nil"/>
          <w:left w:val="nil"/>
          <w:bottom w:val="nil"/>
          <w:right w:val="nil"/>
          <w:between w:val="nil"/>
          <w:bar w:val="nil"/>
        </w:pBdr>
        <w:jc w:val="both"/>
        <w:rPr>
          <w:b/>
          <w:bCs/>
          <w:color w:val="auto"/>
          <w:sz w:val="20"/>
          <w:szCs w:val="20"/>
          <w:lang w:val="es-ES_tradnl"/>
        </w:rPr>
      </w:pPr>
      <w:bookmarkStart w:id="0" w:name="_GoBack"/>
      <w:bookmarkEnd w:id="0"/>
    </w:p>
    <w:p w14:paraId="779A02A4" w14:textId="5A71F43D" w:rsidR="00880668" w:rsidRPr="00273F6E" w:rsidRDefault="00880668" w:rsidP="00F3112A">
      <w:pPr>
        <w:pBdr>
          <w:top w:val="nil"/>
          <w:left w:val="nil"/>
          <w:bottom w:val="nil"/>
          <w:right w:val="nil"/>
          <w:between w:val="nil"/>
          <w:bar w:val="nil"/>
        </w:pBdr>
        <w:jc w:val="both"/>
        <w:rPr>
          <w:b/>
          <w:bCs/>
          <w:color w:val="auto"/>
          <w:sz w:val="20"/>
          <w:szCs w:val="20"/>
          <w:lang w:val="es-ES_tradnl"/>
        </w:rPr>
      </w:pPr>
    </w:p>
    <w:p w14:paraId="60B3B82D" w14:textId="07934A69" w:rsidR="00880668" w:rsidRPr="00273F6E" w:rsidRDefault="00880668" w:rsidP="00F3112A">
      <w:pPr>
        <w:pBdr>
          <w:top w:val="nil"/>
          <w:left w:val="nil"/>
          <w:bottom w:val="nil"/>
          <w:right w:val="nil"/>
          <w:between w:val="nil"/>
          <w:bar w:val="nil"/>
        </w:pBdr>
        <w:jc w:val="both"/>
        <w:rPr>
          <w:b/>
          <w:bCs/>
          <w:color w:val="auto"/>
          <w:sz w:val="20"/>
          <w:szCs w:val="20"/>
          <w:lang w:val="es-ES_tradnl"/>
        </w:rPr>
      </w:pPr>
    </w:p>
    <w:p w14:paraId="389A44CF" w14:textId="14D6E4F4" w:rsidR="00880668" w:rsidRPr="00273F6E" w:rsidRDefault="00880668" w:rsidP="00F3112A">
      <w:pPr>
        <w:pBdr>
          <w:top w:val="nil"/>
          <w:left w:val="nil"/>
          <w:bottom w:val="nil"/>
          <w:right w:val="nil"/>
          <w:between w:val="nil"/>
          <w:bar w:val="nil"/>
        </w:pBdr>
        <w:jc w:val="both"/>
        <w:rPr>
          <w:b/>
          <w:bCs/>
          <w:color w:val="auto"/>
          <w:sz w:val="20"/>
          <w:szCs w:val="20"/>
          <w:lang w:val="es-ES_tradnl"/>
        </w:rPr>
      </w:pPr>
    </w:p>
    <w:p w14:paraId="131A338B" w14:textId="77777777" w:rsidR="00880668" w:rsidRPr="00273F6E" w:rsidRDefault="00880668" w:rsidP="00F3112A">
      <w:pPr>
        <w:pBdr>
          <w:top w:val="nil"/>
          <w:left w:val="nil"/>
          <w:bottom w:val="nil"/>
          <w:right w:val="nil"/>
          <w:between w:val="nil"/>
          <w:bar w:val="nil"/>
        </w:pBdr>
        <w:jc w:val="both"/>
        <w:rPr>
          <w:b/>
          <w:bCs/>
          <w:color w:val="auto"/>
          <w:sz w:val="20"/>
          <w:szCs w:val="20"/>
          <w:lang w:val="es-ES_tradnl"/>
        </w:rPr>
      </w:pPr>
    </w:p>
    <w:tbl>
      <w:tblPr>
        <w:tblW w:w="10632" w:type="dxa"/>
        <w:tblInd w:w="-72" w:type="dxa"/>
        <w:tblCellMar>
          <w:left w:w="70" w:type="dxa"/>
          <w:right w:w="70" w:type="dxa"/>
        </w:tblCellMar>
        <w:tblLook w:val="04A0" w:firstRow="1" w:lastRow="0" w:firstColumn="1" w:lastColumn="0" w:noHBand="0" w:noVBand="1"/>
      </w:tblPr>
      <w:tblGrid>
        <w:gridCol w:w="1843"/>
        <w:gridCol w:w="1985"/>
        <w:gridCol w:w="6804"/>
      </w:tblGrid>
      <w:tr w:rsidR="00443C10" w:rsidRPr="00273F6E" w14:paraId="6207A5AC" w14:textId="77777777" w:rsidTr="00A544ED">
        <w:trPr>
          <w:trHeight w:val="185"/>
        </w:trPr>
        <w:tc>
          <w:tcPr>
            <w:tcW w:w="10632" w:type="dxa"/>
            <w:gridSpan w:val="3"/>
            <w:tcBorders>
              <w:top w:val="single" w:sz="4" w:space="0" w:color="auto"/>
              <w:left w:val="single" w:sz="4" w:space="0" w:color="auto"/>
              <w:bottom w:val="single" w:sz="4" w:space="0" w:color="auto"/>
              <w:right w:val="single" w:sz="4" w:space="0" w:color="auto"/>
            </w:tcBorders>
            <w:shd w:val="clear" w:color="000000" w:fill="49C206"/>
            <w:noWrap/>
            <w:vAlign w:val="bottom"/>
          </w:tcPr>
          <w:p w14:paraId="6F95D48A" w14:textId="6A1F85DB" w:rsidR="00922C5D" w:rsidRPr="00273F6E" w:rsidRDefault="00547711" w:rsidP="00A544ED">
            <w:pPr>
              <w:jc w:val="center"/>
              <w:rPr>
                <w:b/>
                <w:color w:val="auto"/>
                <w:sz w:val="20"/>
                <w:szCs w:val="20"/>
                <w:lang w:val="es-ES_tradnl" w:eastAsia="es-CO"/>
              </w:rPr>
            </w:pPr>
            <w:r w:rsidRPr="00273F6E">
              <w:rPr>
                <w:b/>
                <w:bCs/>
                <w:color w:val="auto"/>
                <w:sz w:val="20"/>
                <w:szCs w:val="20"/>
                <w:lang w:val="es-ES_tradnl"/>
              </w:rPr>
              <w:br w:type="page"/>
            </w:r>
            <w:r w:rsidR="00922C5D" w:rsidRPr="00273F6E">
              <w:rPr>
                <w:b/>
                <w:color w:val="auto"/>
                <w:sz w:val="20"/>
                <w:szCs w:val="20"/>
                <w:lang w:val="es-ES_tradnl" w:eastAsia="es-CO"/>
              </w:rPr>
              <w:t>CONTROL DE CAMBIOS</w:t>
            </w:r>
          </w:p>
        </w:tc>
      </w:tr>
      <w:tr w:rsidR="00443C10" w:rsidRPr="00273F6E" w14:paraId="6D87F407" w14:textId="77777777" w:rsidTr="00A544ED">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49C206"/>
            <w:noWrap/>
            <w:vAlign w:val="bottom"/>
            <w:hideMark/>
          </w:tcPr>
          <w:p w14:paraId="5A6B94EB" w14:textId="77777777" w:rsidR="00922C5D" w:rsidRPr="00273F6E" w:rsidRDefault="00922C5D" w:rsidP="00A544ED">
            <w:pPr>
              <w:jc w:val="center"/>
              <w:rPr>
                <w:b/>
                <w:color w:val="auto"/>
                <w:sz w:val="20"/>
                <w:szCs w:val="20"/>
                <w:lang w:val="es-ES_tradnl" w:eastAsia="es-CO"/>
              </w:rPr>
            </w:pPr>
            <w:r w:rsidRPr="00273F6E">
              <w:rPr>
                <w:b/>
                <w:color w:val="auto"/>
                <w:sz w:val="20"/>
                <w:szCs w:val="20"/>
                <w:lang w:val="es-ES_tradnl" w:eastAsia="es-CO"/>
              </w:rPr>
              <w:t>FECHA</w:t>
            </w:r>
          </w:p>
        </w:tc>
        <w:tc>
          <w:tcPr>
            <w:tcW w:w="1985" w:type="dxa"/>
            <w:tcBorders>
              <w:top w:val="single" w:sz="4" w:space="0" w:color="auto"/>
              <w:left w:val="nil"/>
              <w:bottom w:val="single" w:sz="4" w:space="0" w:color="auto"/>
              <w:right w:val="single" w:sz="4" w:space="0" w:color="auto"/>
            </w:tcBorders>
            <w:shd w:val="clear" w:color="000000" w:fill="49C206"/>
            <w:noWrap/>
            <w:vAlign w:val="bottom"/>
            <w:hideMark/>
          </w:tcPr>
          <w:p w14:paraId="6C3CE89D" w14:textId="77777777" w:rsidR="00922C5D" w:rsidRPr="00273F6E" w:rsidRDefault="00922C5D" w:rsidP="00A544ED">
            <w:pPr>
              <w:jc w:val="center"/>
              <w:rPr>
                <w:b/>
                <w:color w:val="auto"/>
                <w:sz w:val="20"/>
                <w:szCs w:val="20"/>
                <w:lang w:val="es-ES_tradnl" w:eastAsia="es-CO"/>
              </w:rPr>
            </w:pPr>
            <w:r w:rsidRPr="00273F6E">
              <w:rPr>
                <w:b/>
                <w:color w:val="auto"/>
                <w:sz w:val="20"/>
                <w:szCs w:val="20"/>
                <w:lang w:val="es-ES_tradnl" w:eastAsia="es-CO"/>
              </w:rPr>
              <w:t>VERSIÓN</w:t>
            </w:r>
          </w:p>
        </w:tc>
        <w:tc>
          <w:tcPr>
            <w:tcW w:w="6804" w:type="dxa"/>
            <w:tcBorders>
              <w:top w:val="single" w:sz="4" w:space="0" w:color="auto"/>
              <w:left w:val="nil"/>
              <w:bottom w:val="single" w:sz="4" w:space="0" w:color="auto"/>
              <w:right w:val="single" w:sz="4" w:space="0" w:color="auto"/>
            </w:tcBorders>
            <w:shd w:val="clear" w:color="000000" w:fill="49C206"/>
            <w:noWrap/>
            <w:vAlign w:val="bottom"/>
            <w:hideMark/>
          </w:tcPr>
          <w:p w14:paraId="77B4C8CA" w14:textId="77777777" w:rsidR="00922C5D" w:rsidRPr="00273F6E" w:rsidRDefault="00922C5D" w:rsidP="00A544ED">
            <w:pPr>
              <w:jc w:val="center"/>
              <w:rPr>
                <w:b/>
                <w:color w:val="auto"/>
                <w:sz w:val="20"/>
                <w:szCs w:val="20"/>
                <w:lang w:val="es-ES_tradnl" w:eastAsia="es-CO"/>
              </w:rPr>
            </w:pPr>
            <w:r w:rsidRPr="00273F6E">
              <w:rPr>
                <w:b/>
                <w:color w:val="auto"/>
                <w:sz w:val="20"/>
                <w:szCs w:val="20"/>
                <w:lang w:val="es-ES_tradnl" w:eastAsia="es-CO"/>
              </w:rPr>
              <w:t>DESCRIPCIÓN DEL CAMBIO</w:t>
            </w:r>
          </w:p>
        </w:tc>
      </w:tr>
      <w:tr w:rsidR="00443C10" w:rsidRPr="00273F6E" w14:paraId="6C8A4830" w14:textId="77777777" w:rsidTr="00A544ED">
        <w:trPr>
          <w:trHeight w:val="300"/>
        </w:trPr>
        <w:tc>
          <w:tcPr>
            <w:tcW w:w="1063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3A99A1F" w14:textId="77777777" w:rsidR="00922C5D" w:rsidRPr="00273F6E" w:rsidRDefault="00922C5D" w:rsidP="00A544ED">
            <w:pPr>
              <w:jc w:val="center"/>
              <w:rPr>
                <w:color w:val="auto"/>
                <w:sz w:val="20"/>
                <w:szCs w:val="20"/>
                <w:lang w:val="es-ES_tradnl" w:eastAsia="es-CO"/>
              </w:rPr>
            </w:pPr>
            <w:r w:rsidRPr="00273F6E">
              <w:rPr>
                <w:color w:val="auto"/>
                <w:sz w:val="20"/>
                <w:szCs w:val="20"/>
                <w:lang w:val="es-ES_tradnl" w:eastAsia="es-CO"/>
              </w:rPr>
              <w:t>Este cuadro es de uso exclusivo del Equipo de Calidad.</w:t>
            </w:r>
          </w:p>
        </w:tc>
      </w:tr>
      <w:tr w:rsidR="00443C10" w:rsidRPr="00273F6E" w14:paraId="6E10C39A" w14:textId="77777777" w:rsidTr="00A544ED">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4ABB" w14:textId="4367FE01" w:rsidR="00922C5D" w:rsidRPr="00273F6E" w:rsidRDefault="00880668" w:rsidP="00A544ED">
            <w:pPr>
              <w:jc w:val="center"/>
              <w:rPr>
                <w:color w:val="auto"/>
                <w:sz w:val="20"/>
                <w:szCs w:val="20"/>
                <w:lang w:val="es-ES_tradnl" w:eastAsia="es-CO"/>
              </w:rPr>
            </w:pPr>
            <w:r w:rsidRPr="00273F6E">
              <w:rPr>
                <w:color w:val="auto"/>
                <w:sz w:val="20"/>
                <w:szCs w:val="20"/>
                <w:lang w:val="es-ES_tradnl" w:eastAsia="es-CO"/>
              </w:rPr>
              <w:lastRenderedPageBreak/>
              <w:t>06-02-2018</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763FB3FC" w14:textId="64221583" w:rsidR="00922C5D" w:rsidRPr="00273F6E" w:rsidRDefault="00880668" w:rsidP="00A544ED">
            <w:pPr>
              <w:jc w:val="center"/>
              <w:rPr>
                <w:color w:val="auto"/>
                <w:sz w:val="20"/>
                <w:szCs w:val="20"/>
                <w:lang w:val="es-ES_tradnl" w:eastAsia="es-CO"/>
              </w:rPr>
            </w:pPr>
            <w:r w:rsidRPr="00273F6E">
              <w:rPr>
                <w:color w:val="auto"/>
                <w:sz w:val="20"/>
                <w:szCs w:val="20"/>
                <w:lang w:val="es-ES_tradnl" w:eastAsia="es-CO"/>
              </w:rPr>
              <w:t>1</w:t>
            </w:r>
          </w:p>
        </w:tc>
        <w:tc>
          <w:tcPr>
            <w:tcW w:w="6804" w:type="dxa"/>
            <w:tcBorders>
              <w:top w:val="single" w:sz="4" w:space="0" w:color="auto"/>
              <w:left w:val="nil"/>
              <w:bottom w:val="single" w:sz="4" w:space="0" w:color="auto"/>
              <w:right w:val="single" w:sz="4" w:space="0" w:color="auto"/>
            </w:tcBorders>
            <w:shd w:val="clear" w:color="auto" w:fill="auto"/>
            <w:noWrap/>
            <w:vAlign w:val="center"/>
          </w:tcPr>
          <w:p w14:paraId="04E8B267" w14:textId="30341CE9" w:rsidR="00922C5D" w:rsidRPr="00273F6E" w:rsidRDefault="00880668" w:rsidP="00A544ED">
            <w:pPr>
              <w:rPr>
                <w:color w:val="auto"/>
                <w:sz w:val="20"/>
                <w:szCs w:val="20"/>
                <w:lang w:val="es-ES_tradnl" w:eastAsia="es-CO"/>
              </w:rPr>
            </w:pPr>
            <w:r w:rsidRPr="00273F6E">
              <w:rPr>
                <w:color w:val="auto"/>
                <w:sz w:val="20"/>
                <w:szCs w:val="20"/>
                <w:lang w:val="es-ES_tradnl" w:eastAsia="es-CO"/>
              </w:rPr>
              <w:t>Ajustes en estructura del documento para su actualización para las necesidades de estructura y presentación vigentes.</w:t>
            </w:r>
          </w:p>
        </w:tc>
      </w:tr>
      <w:tr w:rsidR="00443C10" w:rsidRPr="00273F6E" w14:paraId="6C403AAE" w14:textId="77777777" w:rsidTr="00A544ED">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CCEE7" w14:textId="77777777" w:rsidR="00922C5D" w:rsidRPr="00273F6E" w:rsidRDefault="00922C5D" w:rsidP="00A544ED">
            <w:pPr>
              <w:jc w:val="center"/>
              <w:rPr>
                <w:color w:val="auto"/>
                <w:sz w:val="20"/>
                <w:szCs w:val="20"/>
                <w:lang w:val="es-ES_tradnl" w:eastAsia="es-CO"/>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160A3363" w14:textId="77777777" w:rsidR="00922C5D" w:rsidRPr="00273F6E" w:rsidRDefault="00922C5D" w:rsidP="00A544ED">
            <w:pPr>
              <w:jc w:val="center"/>
              <w:rPr>
                <w:color w:val="auto"/>
                <w:sz w:val="20"/>
                <w:szCs w:val="20"/>
                <w:lang w:val="es-ES_tradnl" w:eastAsia="es-CO"/>
              </w:rPr>
            </w:pPr>
          </w:p>
        </w:tc>
        <w:tc>
          <w:tcPr>
            <w:tcW w:w="6804" w:type="dxa"/>
            <w:tcBorders>
              <w:top w:val="single" w:sz="4" w:space="0" w:color="auto"/>
              <w:left w:val="nil"/>
              <w:bottom w:val="single" w:sz="4" w:space="0" w:color="auto"/>
              <w:right w:val="single" w:sz="4" w:space="0" w:color="auto"/>
            </w:tcBorders>
            <w:shd w:val="clear" w:color="auto" w:fill="auto"/>
            <w:noWrap/>
            <w:vAlign w:val="center"/>
          </w:tcPr>
          <w:p w14:paraId="20620AAC" w14:textId="77777777" w:rsidR="00922C5D" w:rsidRPr="00273F6E" w:rsidRDefault="00922C5D" w:rsidP="00A544ED">
            <w:pPr>
              <w:rPr>
                <w:color w:val="auto"/>
                <w:sz w:val="20"/>
                <w:szCs w:val="20"/>
                <w:lang w:val="es-ES_tradnl" w:eastAsia="es-CO"/>
              </w:rPr>
            </w:pPr>
          </w:p>
        </w:tc>
      </w:tr>
    </w:tbl>
    <w:p w14:paraId="647A0780" w14:textId="77777777" w:rsidR="00375E82" w:rsidRPr="00273F6E" w:rsidRDefault="00375E82" w:rsidP="00F3112A">
      <w:pPr>
        <w:pBdr>
          <w:top w:val="nil"/>
          <w:left w:val="nil"/>
          <w:bottom w:val="nil"/>
          <w:right w:val="nil"/>
          <w:between w:val="nil"/>
          <w:bar w:val="nil"/>
        </w:pBdr>
        <w:jc w:val="both"/>
        <w:rPr>
          <w:b/>
          <w:bCs/>
          <w:color w:val="auto"/>
          <w:sz w:val="20"/>
          <w:szCs w:val="20"/>
          <w:lang w:val="es-ES_tradnl"/>
        </w:rPr>
      </w:pPr>
    </w:p>
    <w:p w14:paraId="779312B6" w14:textId="77777777" w:rsidR="00CF5326" w:rsidRPr="00273F6E" w:rsidRDefault="00CF5326">
      <w:pPr>
        <w:pBdr>
          <w:top w:val="nil"/>
          <w:left w:val="nil"/>
          <w:bottom w:val="nil"/>
          <w:right w:val="nil"/>
          <w:between w:val="nil"/>
          <w:bar w:val="nil"/>
        </w:pBdr>
        <w:jc w:val="both"/>
        <w:rPr>
          <w:b/>
          <w:bCs/>
          <w:color w:val="auto"/>
          <w:sz w:val="20"/>
          <w:szCs w:val="20"/>
          <w:lang w:val="es-ES_tradnl"/>
        </w:rPr>
      </w:pPr>
    </w:p>
    <w:sectPr w:rsidR="00CF5326" w:rsidRPr="00273F6E" w:rsidSect="00547711">
      <w:pgSz w:w="12240" w:h="15840"/>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2C434" w14:textId="77777777" w:rsidR="00504657" w:rsidRDefault="00504657" w:rsidP="00C46A98">
      <w:pPr>
        <w:spacing w:line="240" w:lineRule="auto"/>
      </w:pPr>
      <w:r>
        <w:separator/>
      </w:r>
    </w:p>
  </w:endnote>
  <w:endnote w:type="continuationSeparator" w:id="0">
    <w:p w14:paraId="6F1A9A44" w14:textId="77777777" w:rsidR="00504657" w:rsidRDefault="00504657" w:rsidP="00C46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9"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36"/>
      <w:gridCol w:w="3686"/>
      <w:gridCol w:w="3317"/>
    </w:tblGrid>
    <w:tr w:rsidR="00311916" w:rsidRPr="00A96617" w14:paraId="10B4A3F6" w14:textId="77777777" w:rsidTr="00A544ED">
      <w:trPr>
        <w:trHeight w:val="422"/>
      </w:trPr>
      <w:tc>
        <w:tcPr>
          <w:tcW w:w="3636" w:type="dxa"/>
          <w:tcBorders>
            <w:top w:val="single" w:sz="4" w:space="0" w:color="auto"/>
            <w:left w:val="single" w:sz="4" w:space="0" w:color="auto"/>
            <w:bottom w:val="single" w:sz="4" w:space="0" w:color="auto"/>
            <w:right w:val="single" w:sz="4" w:space="0" w:color="auto"/>
          </w:tcBorders>
          <w:vAlign w:val="center"/>
        </w:tcPr>
        <w:p w14:paraId="4A9C3201" w14:textId="1549B876" w:rsidR="00311916" w:rsidRPr="00234AE1" w:rsidRDefault="00311916" w:rsidP="00A22F16">
          <w:pPr>
            <w:pStyle w:val="Piedepgina"/>
            <w:rPr>
              <w:sz w:val="16"/>
              <w:szCs w:val="16"/>
            </w:rPr>
          </w:pPr>
          <w:r w:rsidRPr="00234AE1">
            <w:rPr>
              <w:sz w:val="16"/>
              <w:szCs w:val="16"/>
            </w:rPr>
            <w:t>E</w:t>
          </w:r>
          <w:r w:rsidR="00AE2E9C">
            <w:rPr>
              <w:sz w:val="16"/>
              <w:szCs w:val="16"/>
            </w:rPr>
            <w:t>LABORÓ: Docente AFI</w:t>
          </w:r>
        </w:p>
      </w:tc>
      <w:tc>
        <w:tcPr>
          <w:tcW w:w="3686" w:type="dxa"/>
          <w:tcBorders>
            <w:top w:val="single" w:sz="4" w:space="0" w:color="auto"/>
            <w:left w:val="single" w:sz="4" w:space="0" w:color="auto"/>
            <w:bottom w:val="single" w:sz="4" w:space="0" w:color="auto"/>
            <w:right w:val="single" w:sz="4" w:space="0" w:color="auto"/>
          </w:tcBorders>
          <w:vAlign w:val="center"/>
        </w:tcPr>
        <w:p w14:paraId="653734FD" w14:textId="77777777" w:rsidR="00311916" w:rsidRPr="00234AE1" w:rsidRDefault="00311916" w:rsidP="00A22F16">
          <w:pPr>
            <w:pStyle w:val="Piedepgina"/>
            <w:rPr>
              <w:sz w:val="16"/>
              <w:szCs w:val="16"/>
            </w:rPr>
          </w:pPr>
          <w:r w:rsidRPr="00234AE1">
            <w:rPr>
              <w:sz w:val="16"/>
              <w:szCs w:val="16"/>
            </w:rPr>
            <w:t xml:space="preserve">REVISÓ: Director Nacional de Investigación </w:t>
          </w:r>
        </w:p>
      </w:tc>
      <w:tc>
        <w:tcPr>
          <w:tcW w:w="3317" w:type="dxa"/>
          <w:tcBorders>
            <w:top w:val="single" w:sz="4" w:space="0" w:color="auto"/>
            <w:left w:val="single" w:sz="4" w:space="0" w:color="auto"/>
            <w:bottom w:val="single" w:sz="4" w:space="0" w:color="auto"/>
            <w:right w:val="single" w:sz="4" w:space="0" w:color="auto"/>
          </w:tcBorders>
          <w:vAlign w:val="center"/>
        </w:tcPr>
        <w:p w14:paraId="11F8CBF1" w14:textId="77777777" w:rsidR="00311916" w:rsidRPr="00234AE1" w:rsidRDefault="00311916" w:rsidP="00A22F16">
          <w:pPr>
            <w:pStyle w:val="Piedepgina"/>
            <w:rPr>
              <w:sz w:val="16"/>
              <w:szCs w:val="16"/>
            </w:rPr>
          </w:pPr>
          <w:r w:rsidRPr="00234AE1">
            <w:rPr>
              <w:sz w:val="16"/>
              <w:szCs w:val="16"/>
            </w:rPr>
            <w:t xml:space="preserve">APROBÓ: Vicerrector Académico e investigación  </w:t>
          </w:r>
        </w:p>
      </w:tc>
    </w:tr>
    <w:tr w:rsidR="00311916" w:rsidRPr="00A96617" w14:paraId="79335D82" w14:textId="77777777" w:rsidTr="00A544ED">
      <w:trPr>
        <w:trHeight w:val="353"/>
      </w:trPr>
      <w:tc>
        <w:tcPr>
          <w:tcW w:w="3636" w:type="dxa"/>
          <w:tcBorders>
            <w:top w:val="single" w:sz="4" w:space="0" w:color="auto"/>
            <w:left w:val="single" w:sz="4" w:space="0" w:color="auto"/>
            <w:bottom w:val="single" w:sz="4" w:space="0" w:color="auto"/>
            <w:right w:val="single" w:sz="4" w:space="0" w:color="auto"/>
          </w:tcBorders>
          <w:vAlign w:val="center"/>
        </w:tcPr>
        <w:p w14:paraId="7D02CBD0" w14:textId="77777777" w:rsidR="00311916" w:rsidRPr="00234AE1" w:rsidRDefault="00311916" w:rsidP="00A22F16">
          <w:pPr>
            <w:pStyle w:val="Piedepgina"/>
            <w:rPr>
              <w:sz w:val="16"/>
              <w:szCs w:val="16"/>
            </w:rPr>
          </w:pPr>
          <w:r w:rsidRPr="00234AE1">
            <w:rPr>
              <w:sz w:val="16"/>
              <w:szCs w:val="16"/>
            </w:rPr>
            <w:t>FECHA:  19-01-2018</w:t>
          </w:r>
        </w:p>
      </w:tc>
      <w:tc>
        <w:tcPr>
          <w:tcW w:w="3686" w:type="dxa"/>
          <w:tcBorders>
            <w:top w:val="single" w:sz="4" w:space="0" w:color="auto"/>
            <w:left w:val="single" w:sz="4" w:space="0" w:color="auto"/>
            <w:bottom w:val="single" w:sz="4" w:space="0" w:color="auto"/>
            <w:right w:val="single" w:sz="4" w:space="0" w:color="auto"/>
          </w:tcBorders>
          <w:vAlign w:val="center"/>
        </w:tcPr>
        <w:p w14:paraId="6F51D449" w14:textId="77777777" w:rsidR="00311916" w:rsidRPr="00234AE1" w:rsidRDefault="00311916" w:rsidP="00A22F16">
          <w:pPr>
            <w:pStyle w:val="Piedepgina"/>
            <w:rPr>
              <w:sz w:val="16"/>
              <w:szCs w:val="16"/>
            </w:rPr>
          </w:pPr>
          <w:r w:rsidRPr="00234AE1">
            <w:rPr>
              <w:sz w:val="16"/>
              <w:szCs w:val="16"/>
            </w:rPr>
            <w:t xml:space="preserve">FECHA: 1-02-2018 </w:t>
          </w:r>
        </w:p>
      </w:tc>
      <w:tc>
        <w:tcPr>
          <w:tcW w:w="3317" w:type="dxa"/>
          <w:tcBorders>
            <w:top w:val="single" w:sz="4" w:space="0" w:color="auto"/>
            <w:left w:val="single" w:sz="4" w:space="0" w:color="auto"/>
            <w:bottom w:val="single" w:sz="4" w:space="0" w:color="auto"/>
            <w:right w:val="single" w:sz="4" w:space="0" w:color="auto"/>
          </w:tcBorders>
          <w:vAlign w:val="center"/>
        </w:tcPr>
        <w:p w14:paraId="3149D9C0" w14:textId="77777777" w:rsidR="00311916" w:rsidRPr="00234AE1" w:rsidRDefault="00311916" w:rsidP="00A22F16">
          <w:pPr>
            <w:pStyle w:val="Piedepgina"/>
            <w:rPr>
              <w:sz w:val="16"/>
              <w:szCs w:val="16"/>
            </w:rPr>
          </w:pPr>
          <w:r w:rsidRPr="00234AE1">
            <w:rPr>
              <w:sz w:val="16"/>
              <w:szCs w:val="16"/>
            </w:rPr>
            <w:t>FECHA: 5-02-2018</w:t>
          </w:r>
        </w:p>
      </w:tc>
    </w:tr>
  </w:tbl>
  <w:p w14:paraId="20E0DEEC" w14:textId="77777777" w:rsidR="00311916" w:rsidRDefault="00311916" w:rsidP="00A22F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69331" w14:textId="77777777" w:rsidR="00504657" w:rsidRDefault="00504657" w:rsidP="00C46A98">
      <w:pPr>
        <w:spacing w:line="240" w:lineRule="auto"/>
      </w:pPr>
      <w:r>
        <w:separator/>
      </w:r>
    </w:p>
  </w:footnote>
  <w:footnote w:type="continuationSeparator" w:id="0">
    <w:p w14:paraId="66326A7F" w14:textId="77777777" w:rsidR="00504657" w:rsidRDefault="00504657" w:rsidP="00C46A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095"/>
      <w:gridCol w:w="2438"/>
    </w:tblGrid>
    <w:tr w:rsidR="00311916" w:rsidRPr="00D65767" w14:paraId="1888965C" w14:textId="77777777" w:rsidTr="00A544ED">
      <w:trPr>
        <w:trHeight w:val="340"/>
      </w:trPr>
      <w:tc>
        <w:tcPr>
          <w:tcW w:w="2093" w:type="dxa"/>
          <w:vMerge w:val="restart"/>
          <w:tcBorders>
            <w:top w:val="single" w:sz="4" w:space="0" w:color="auto"/>
            <w:left w:val="single" w:sz="4" w:space="0" w:color="auto"/>
            <w:bottom w:val="single" w:sz="4" w:space="0" w:color="auto"/>
            <w:right w:val="single" w:sz="4" w:space="0" w:color="auto"/>
          </w:tcBorders>
        </w:tcPr>
        <w:p w14:paraId="2E50D348" w14:textId="54F3D936" w:rsidR="00311916" w:rsidRPr="00D65767" w:rsidRDefault="00311916" w:rsidP="00A22F16">
          <w:pPr>
            <w:pStyle w:val="Encabezado"/>
            <w:rPr>
              <w:b/>
              <w:color w:val="C0C0C0"/>
              <w:spacing w:val="140"/>
              <w:sz w:val="16"/>
              <w:szCs w:val="16"/>
            </w:rPr>
          </w:pPr>
          <w:r>
            <w:rPr>
              <w:noProof/>
              <w:lang w:val="es-CO" w:eastAsia="es-CO"/>
            </w:rPr>
            <w:drawing>
              <wp:anchor distT="0" distB="0" distL="114300" distR="114300" simplePos="0" relativeHeight="251663360" behindDoc="1" locked="0" layoutInCell="1" allowOverlap="1" wp14:anchorId="306BB022" wp14:editId="32F0A4ED">
                <wp:simplePos x="0" y="0"/>
                <wp:positionH relativeFrom="column">
                  <wp:posOffset>59690</wp:posOffset>
                </wp:positionH>
                <wp:positionV relativeFrom="paragraph">
                  <wp:posOffset>-643255</wp:posOffset>
                </wp:positionV>
                <wp:extent cx="1105535" cy="588645"/>
                <wp:effectExtent l="0" t="0" r="0" b="1905"/>
                <wp:wrapTight wrapText="bothSides">
                  <wp:wrapPolygon edited="0">
                    <wp:start x="0" y="0"/>
                    <wp:lineTo x="0" y="20971"/>
                    <wp:lineTo x="21215" y="20971"/>
                    <wp:lineTo x="2121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588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95" w:type="dxa"/>
          <w:vMerge w:val="restart"/>
          <w:tcBorders>
            <w:top w:val="single" w:sz="4" w:space="0" w:color="auto"/>
            <w:left w:val="single" w:sz="4" w:space="0" w:color="auto"/>
            <w:bottom w:val="single" w:sz="4" w:space="0" w:color="auto"/>
            <w:right w:val="single" w:sz="4" w:space="0" w:color="auto"/>
          </w:tcBorders>
          <w:vAlign w:val="center"/>
        </w:tcPr>
        <w:p w14:paraId="6DC63D35" w14:textId="752BD594" w:rsidR="00311916" w:rsidRPr="00A109B3" w:rsidRDefault="00311916" w:rsidP="00A22F16">
          <w:pPr>
            <w:pStyle w:val="bizNormal"/>
            <w:jc w:val="center"/>
            <w:rPr>
              <w:rFonts w:ascii="Arial" w:hAnsi="Arial" w:cs="Arial"/>
              <w:b/>
            </w:rPr>
          </w:pPr>
          <w:r>
            <w:rPr>
              <w:rFonts w:ascii="Arial" w:hAnsi="Arial" w:cs="Arial"/>
              <w:b/>
            </w:rPr>
            <w:t>FORMATO DE ESTRUCTURACIÓN Y PRESENTACIÓN DE PROPUESTAS DE INVESTIGACIÓN</w:t>
          </w:r>
        </w:p>
      </w:tc>
      <w:tc>
        <w:tcPr>
          <w:tcW w:w="2438" w:type="dxa"/>
          <w:tcBorders>
            <w:top w:val="single" w:sz="4" w:space="0" w:color="auto"/>
            <w:left w:val="single" w:sz="4" w:space="0" w:color="auto"/>
            <w:bottom w:val="single" w:sz="4" w:space="0" w:color="auto"/>
            <w:right w:val="single" w:sz="4" w:space="0" w:color="auto"/>
          </w:tcBorders>
          <w:vAlign w:val="center"/>
        </w:tcPr>
        <w:p w14:paraId="6927021A" w14:textId="0FC08811" w:rsidR="00311916" w:rsidRPr="00A109B3" w:rsidRDefault="00311916" w:rsidP="00A22F16">
          <w:pPr>
            <w:pStyle w:val="bizNormal"/>
            <w:jc w:val="left"/>
            <w:rPr>
              <w:rFonts w:ascii="Arial" w:hAnsi="Arial" w:cs="Arial"/>
              <w:b/>
              <w:sz w:val="16"/>
              <w:szCs w:val="16"/>
            </w:rPr>
          </w:pPr>
          <w:r w:rsidRPr="00A22F16">
            <w:rPr>
              <w:rFonts w:ascii="Arial" w:hAnsi="Arial" w:cs="Arial"/>
              <w:b/>
              <w:sz w:val="16"/>
              <w:szCs w:val="16"/>
            </w:rPr>
            <w:t xml:space="preserve">CÓDIGO: INV-FO03 </w:t>
          </w:r>
        </w:p>
      </w:tc>
    </w:tr>
    <w:tr w:rsidR="00311916" w:rsidRPr="00D65767" w14:paraId="41F21D77" w14:textId="77777777" w:rsidTr="00A544ED">
      <w:trPr>
        <w:trHeight w:val="340"/>
      </w:trPr>
      <w:tc>
        <w:tcPr>
          <w:tcW w:w="2093" w:type="dxa"/>
          <w:vMerge/>
          <w:tcBorders>
            <w:top w:val="single" w:sz="4" w:space="0" w:color="auto"/>
            <w:left w:val="single" w:sz="4" w:space="0" w:color="auto"/>
            <w:bottom w:val="single" w:sz="4" w:space="0" w:color="auto"/>
            <w:right w:val="single" w:sz="4" w:space="0" w:color="auto"/>
          </w:tcBorders>
          <w:vAlign w:val="center"/>
        </w:tcPr>
        <w:p w14:paraId="4AFD0503" w14:textId="77777777" w:rsidR="00311916" w:rsidRPr="00D65767" w:rsidRDefault="00311916" w:rsidP="00A22F16">
          <w:pPr>
            <w:rPr>
              <w:b/>
              <w:color w:val="C0C0C0"/>
              <w:spacing w:val="140"/>
              <w:kern w:val="28"/>
              <w:sz w:val="16"/>
              <w:szCs w:val="16"/>
            </w:rPr>
          </w:pPr>
        </w:p>
      </w:tc>
      <w:tc>
        <w:tcPr>
          <w:tcW w:w="6095" w:type="dxa"/>
          <w:vMerge/>
          <w:tcBorders>
            <w:top w:val="single" w:sz="4" w:space="0" w:color="auto"/>
            <w:left w:val="single" w:sz="4" w:space="0" w:color="auto"/>
            <w:bottom w:val="single" w:sz="4" w:space="0" w:color="auto"/>
            <w:right w:val="single" w:sz="4" w:space="0" w:color="auto"/>
          </w:tcBorders>
          <w:vAlign w:val="center"/>
        </w:tcPr>
        <w:p w14:paraId="67B629C4" w14:textId="77777777" w:rsidR="00311916" w:rsidRPr="00D65767" w:rsidRDefault="00311916" w:rsidP="00A22F16">
          <w:pPr>
            <w:rPr>
              <w:rFonts w:ascii="Verdana" w:hAnsi="Verdana" w:cs="Times New Roman"/>
              <w:b/>
              <w:sz w:val="20"/>
              <w:szCs w:val="20"/>
              <w:lang w:val="es-CO"/>
            </w:rPr>
          </w:pPr>
        </w:p>
      </w:tc>
      <w:tc>
        <w:tcPr>
          <w:tcW w:w="2438" w:type="dxa"/>
          <w:tcBorders>
            <w:top w:val="single" w:sz="4" w:space="0" w:color="auto"/>
            <w:left w:val="single" w:sz="4" w:space="0" w:color="auto"/>
            <w:bottom w:val="single" w:sz="4" w:space="0" w:color="auto"/>
            <w:right w:val="single" w:sz="4" w:space="0" w:color="auto"/>
          </w:tcBorders>
          <w:vAlign w:val="center"/>
        </w:tcPr>
        <w:p w14:paraId="526D30B3" w14:textId="2F2C115D" w:rsidR="00311916" w:rsidRPr="00A109B3" w:rsidRDefault="00311916" w:rsidP="00A22F16">
          <w:pPr>
            <w:pStyle w:val="bizNormal"/>
            <w:jc w:val="left"/>
            <w:rPr>
              <w:rFonts w:ascii="Arial" w:hAnsi="Arial" w:cs="Arial"/>
              <w:b/>
              <w:sz w:val="16"/>
              <w:szCs w:val="16"/>
            </w:rPr>
          </w:pPr>
          <w:r w:rsidRPr="00A22F16">
            <w:rPr>
              <w:rFonts w:ascii="Arial" w:hAnsi="Arial" w:cs="Arial"/>
              <w:b/>
              <w:sz w:val="16"/>
              <w:szCs w:val="16"/>
            </w:rPr>
            <w:t xml:space="preserve">VERSIÓN: 01        </w:t>
          </w:r>
        </w:p>
      </w:tc>
    </w:tr>
    <w:tr w:rsidR="00311916" w:rsidRPr="00D65767" w14:paraId="7061FB47" w14:textId="77777777" w:rsidTr="00A544ED">
      <w:trPr>
        <w:trHeight w:val="420"/>
      </w:trPr>
      <w:tc>
        <w:tcPr>
          <w:tcW w:w="2093" w:type="dxa"/>
          <w:vMerge/>
          <w:tcBorders>
            <w:top w:val="single" w:sz="4" w:space="0" w:color="auto"/>
            <w:left w:val="single" w:sz="4" w:space="0" w:color="auto"/>
            <w:bottom w:val="single" w:sz="4" w:space="0" w:color="auto"/>
            <w:right w:val="single" w:sz="4" w:space="0" w:color="auto"/>
          </w:tcBorders>
          <w:vAlign w:val="center"/>
        </w:tcPr>
        <w:p w14:paraId="0061414A" w14:textId="77777777" w:rsidR="00311916" w:rsidRPr="00D65767" w:rsidRDefault="00311916" w:rsidP="00922C5D">
          <w:pPr>
            <w:rPr>
              <w:b/>
              <w:color w:val="C0C0C0"/>
              <w:spacing w:val="140"/>
              <w:kern w:val="28"/>
              <w:sz w:val="16"/>
              <w:szCs w:val="16"/>
            </w:rPr>
          </w:pPr>
        </w:p>
      </w:tc>
      <w:tc>
        <w:tcPr>
          <w:tcW w:w="6095" w:type="dxa"/>
          <w:vMerge/>
          <w:tcBorders>
            <w:top w:val="single" w:sz="4" w:space="0" w:color="auto"/>
            <w:left w:val="single" w:sz="4" w:space="0" w:color="auto"/>
            <w:bottom w:val="single" w:sz="4" w:space="0" w:color="auto"/>
            <w:right w:val="single" w:sz="4" w:space="0" w:color="auto"/>
          </w:tcBorders>
          <w:vAlign w:val="center"/>
        </w:tcPr>
        <w:p w14:paraId="2E126C4E" w14:textId="77777777" w:rsidR="00311916" w:rsidRPr="00D65767" w:rsidRDefault="00311916" w:rsidP="00922C5D">
          <w:pPr>
            <w:rPr>
              <w:rFonts w:ascii="Verdana" w:hAnsi="Verdana" w:cs="Times New Roman"/>
              <w:b/>
              <w:sz w:val="20"/>
              <w:szCs w:val="20"/>
              <w:lang w:val="es-CO"/>
            </w:rPr>
          </w:pPr>
        </w:p>
      </w:tc>
      <w:tc>
        <w:tcPr>
          <w:tcW w:w="2438" w:type="dxa"/>
          <w:tcBorders>
            <w:top w:val="single" w:sz="4" w:space="0" w:color="auto"/>
            <w:left w:val="single" w:sz="4" w:space="0" w:color="auto"/>
            <w:bottom w:val="single" w:sz="4" w:space="0" w:color="auto"/>
            <w:right w:val="single" w:sz="4" w:space="0" w:color="auto"/>
          </w:tcBorders>
          <w:vAlign w:val="center"/>
        </w:tcPr>
        <w:p w14:paraId="13D1BD90" w14:textId="23B70BFA" w:rsidR="00311916" w:rsidRPr="00A109B3" w:rsidRDefault="00311916" w:rsidP="00922C5D">
          <w:pPr>
            <w:pStyle w:val="bizNormal"/>
            <w:jc w:val="left"/>
            <w:rPr>
              <w:rFonts w:ascii="Arial" w:hAnsi="Arial" w:cs="Arial"/>
              <w:b/>
              <w:sz w:val="16"/>
              <w:szCs w:val="16"/>
            </w:rPr>
          </w:pPr>
          <w:r>
            <w:rPr>
              <w:rFonts w:ascii="Arial" w:hAnsi="Arial" w:cs="Arial"/>
              <w:b/>
              <w:sz w:val="16"/>
              <w:szCs w:val="16"/>
            </w:rPr>
            <w:t xml:space="preserve">PÁGINA: </w:t>
          </w:r>
          <w:r w:rsidRPr="00284CA7">
            <w:rPr>
              <w:rFonts w:ascii="Arial" w:hAnsi="Arial" w:cs="Arial"/>
              <w:b/>
              <w:sz w:val="16"/>
              <w:szCs w:val="16"/>
            </w:rPr>
            <w:fldChar w:fldCharType="begin"/>
          </w:r>
          <w:r w:rsidRPr="00284CA7">
            <w:rPr>
              <w:rFonts w:ascii="Arial" w:hAnsi="Arial" w:cs="Arial"/>
              <w:b/>
              <w:sz w:val="16"/>
              <w:szCs w:val="16"/>
            </w:rPr>
            <w:instrText>PAGE   \* MERGEFORMAT</w:instrText>
          </w:r>
          <w:r w:rsidRPr="00284CA7">
            <w:rPr>
              <w:rFonts w:ascii="Arial" w:hAnsi="Arial" w:cs="Arial"/>
              <w:b/>
              <w:sz w:val="16"/>
              <w:szCs w:val="16"/>
            </w:rPr>
            <w:fldChar w:fldCharType="separate"/>
          </w:r>
          <w:r w:rsidR="00974DF9" w:rsidRPr="00974DF9">
            <w:rPr>
              <w:rFonts w:ascii="Arial" w:hAnsi="Arial" w:cs="Arial"/>
              <w:b/>
              <w:noProof/>
              <w:sz w:val="16"/>
              <w:szCs w:val="16"/>
              <w:lang w:val="es-ES"/>
            </w:rPr>
            <w:t>2</w:t>
          </w:r>
          <w:r w:rsidRPr="00284CA7">
            <w:rPr>
              <w:rFonts w:ascii="Arial" w:hAnsi="Arial" w:cs="Arial"/>
              <w:b/>
              <w:sz w:val="16"/>
              <w:szCs w:val="16"/>
            </w:rPr>
            <w:fldChar w:fldCharType="end"/>
          </w:r>
          <w:r>
            <w:rPr>
              <w:rFonts w:ascii="Arial" w:hAnsi="Arial" w:cs="Arial"/>
              <w:b/>
              <w:sz w:val="16"/>
              <w:szCs w:val="16"/>
            </w:rPr>
            <w:t xml:space="preserve"> DE </w:t>
          </w:r>
          <w:r>
            <w:rPr>
              <w:rFonts w:ascii="Arial" w:hAnsi="Arial" w:cs="Arial"/>
              <w:b/>
              <w:sz w:val="16"/>
              <w:szCs w:val="16"/>
            </w:rPr>
            <w:fldChar w:fldCharType="begin"/>
          </w:r>
          <w:r>
            <w:rPr>
              <w:rFonts w:ascii="Arial" w:hAnsi="Arial" w:cs="Arial"/>
              <w:b/>
              <w:sz w:val="16"/>
              <w:szCs w:val="16"/>
            </w:rPr>
            <w:instrText xml:space="preserve"> NUMPAGES   \* MERGEFORMAT </w:instrText>
          </w:r>
          <w:r>
            <w:rPr>
              <w:rFonts w:ascii="Arial" w:hAnsi="Arial" w:cs="Arial"/>
              <w:b/>
              <w:sz w:val="16"/>
              <w:szCs w:val="16"/>
            </w:rPr>
            <w:fldChar w:fldCharType="separate"/>
          </w:r>
          <w:r w:rsidR="00974DF9">
            <w:rPr>
              <w:rFonts w:ascii="Arial" w:hAnsi="Arial" w:cs="Arial"/>
              <w:b/>
              <w:noProof/>
              <w:sz w:val="16"/>
              <w:szCs w:val="16"/>
            </w:rPr>
            <w:t>10</w:t>
          </w:r>
          <w:r>
            <w:rPr>
              <w:rFonts w:ascii="Arial" w:hAnsi="Arial" w:cs="Arial"/>
              <w:b/>
              <w:sz w:val="16"/>
              <w:szCs w:val="16"/>
            </w:rPr>
            <w:fldChar w:fldCharType="end"/>
          </w:r>
        </w:p>
      </w:tc>
    </w:tr>
  </w:tbl>
  <w:p w14:paraId="58583F80" w14:textId="77777777" w:rsidR="00311916" w:rsidRDefault="0031191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095"/>
      <w:gridCol w:w="2438"/>
    </w:tblGrid>
    <w:tr w:rsidR="00311916" w:rsidRPr="00D65767" w14:paraId="391A774A" w14:textId="77777777" w:rsidTr="00A544ED">
      <w:trPr>
        <w:trHeight w:val="340"/>
      </w:trPr>
      <w:tc>
        <w:tcPr>
          <w:tcW w:w="2093" w:type="dxa"/>
          <w:vMerge w:val="restart"/>
          <w:tcBorders>
            <w:top w:val="single" w:sz="4" w:space="0" w:color="auto"/>
            <w:left w:val="single" w:sz="4" w:space="0" w:color="auto"/>
            <w:bottom w:val="single" w:sz="4" w:space="0" w:color="auto"/>
            <w:right w:val="single" w:sz="4" w:space="0" w:color="auto"/>
          </w:tcBorders>
        </w:tcPr>
        <w:p w14:paraId="171E1788" w14:textId="2944B0E6" w:rsidR="00311916" w:rsidRPr="00D65767" w:rsidRDefault="00311916" w:rsidP="00922C5D">
          <w:pPr>
            <w:pStyle w:val="Encabezado"/>
            <w:rPr>
              <w:b/>
              <w:color w:val="C0C0C0"/>
              <w:spacing w:val="140"/>
              <w:sz w:val="16"/>
              <w:szCs w:val="16"/>
            </w:rPr>
          </w:pPr>
          <w:r>
            <w:rPr>
              <w:noProof/>
              <w:lang w:val="es-CO" w:eastAsia="es-CO"/>
            </w:rPr>
            <w:drawing>
              <wp:anchor distT="0" distB="0" distL="114300" distR="114300" simplePos="0" relativeHeight="251659264" behindDoc="1" locked="0" layoutInCell="1" allowOverlap="1" wp14:anchorId="6D37F77B" wp14:editId="46B50319">
                <wp:simplePos x="0" y="0"/>
                <wp:positionH relativeFrom="column">
                  <wp:posOffset>59690</wp:posOffset>
                </wp:positionH>
                <wp:positionV relativeFrom="paragraph">
                  <wp:posOffset>-643255</wp:posOffset>
                </wp:positionV>
                <wp:extent cx="1105535" cy="588645"/>
                <wp:effectExtent l="0" t="0" r="0" b="1905"/>
                <wp:wrapTight wrapText="bothSides">
                  <wp:wrapPolygon edited="0">
                    <wp:start x="0" y="0"/>
                    <wp:lineTo x="0" y="20971"/>
                    <wp:lineTo x="21215" y="20971"/>
                    <wp:lineTo x="2121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588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95" w:type="dxa"/>
          <w:vMerge w:val="restart"/>
          <w:tcBorders>
            <w:top w:val="single" w:sz="4" w:space="0" w:color="auto"/>
            <w:left w:val="single" w:sz="4" w:space="0" w:color="auto"/>
            <w:bottom w:val="single" w:sz="4" w:space="0" w:color="auto"/>
            <w:right w:val="single" w:sz="4" w:space="0" w:color="auto"/>
          </w:tcBorders>
          <w:vAlign w:val="center"/>
        </w:tcPr>
        <w:p w14:paraId="78797AF8" w14:textId="3821B84D" w:rsidR="00311916" w:rsidRPr="00A109B3" w:rsidRDefault="00311916" w:rsidP="00922C5D">
          <w:pPr>
            <w:pStyle w:val="bizNormal"/>
            <w:jc w:val="center"/>
            <w:rPr>
              <w:rFonts w:ascii="Arial" w:hAnsi="Arial" w:cs="Arial"/>
              <w:b/>
            </w:rPr>
          </w:pPr>
          <w:r>
            <w:rPr>
              <w:rFonts w:ascii="Arial" w:hAnsi="Arial" w:cs="Arial"/>
              <w:b/>
            </w:rPr>
            <w:t>FORMATO DE ESTRUCTURACIÓN Y PRESENTACIÓN DE PROPUESTAS DE INVESTIGACIÓN</w:t>
          </w:r>
        </w:p>
      </w:tc>
      <w:tc>
        <w:tcPr>
          <w:tcW w:w="2438" w:type="dxa"/>
          <w:tcBorders>
            <w:top w:val="single" w:sz="4" w:space="0" w:color="auto"/>
            <w:left w:val="single" w:sz="4" w:space="0" w:color="auto"/>
            <w:bottom w:val="single" w:sz="4" w:space="0" w:color="auto"/>
            <w:right w:val="single" w:sz="4" w:space="0" w:color="auto"/>
          </w:tcBorders>
          <w:vAlign w:val="center"/>
        </w:tcPr>
        <w:p w14:paraId="676F6FA2" w14:textId="7B6F005A" w:rsidR="00311916" w:rsidRPr="00A22F16" w:rsidRDefault="00311916" w:rsidP="00A22F16">
          <w:pPr>
            <w:pStyle w:val="bizNormal"/>
            <w:jc w:val="left"/>
            <w:rPr>
              <w:rFonts w:ascii="Arial" w:hAnsi="Arial" w:cs="Arial"/>
              <w:b/>
              <w:sz w:val="16"/>
              <w:szCs w:val="16"/>
            </w:rPr>
          </w:pPr>
          <w:r w:rsidRPr="00A22F16">
            <w:rPr>
              <w:rFonts w:ascii="Arial" w:hAnsi="Arial" w:cs="Arial"/>
              <w:b/>
              <w:sz w:val="16"/>
              <w:szCs w:val="16"/>
            </w:rPr>
            <w:t xml:space="preserve">CÓDIGO: INV-FO03 </w:t>
          </w:r>
        </w:p>
      </w:tc>
    </w:tr>
    <w:tr w:rsidR="00311916" w:rsidRPr="00D65767" w14:paraId="08415AEB" w14:textId="77777777" w:rsidTr="00A544ED">
      <w:trPr>
        <w:trHeight w:val="340"/>
      </w:trPr>
      <w:tc>
        <w:tcPr>
          <w:tcW w:w="2093" w:type="dxa"/>
          <w:vMerge/>
          <w:tcBorders>
            <w:top w:val="single" w:sz="4" w:space="0" w:color="auto"/>
            <w:left w:val="single" w:sz="4" w:space="0" w:color="auto"/>
            <w:bottom w:val="single" w:sz="4" w:space="0" w:color="auto"/>
            <w:right w:val="single" w:sz="4" w:space="0" w:color="auto"/>
          </w:tcBorders>
          <w:vAlign w:val="center"/>
        </w:tcPr>
        <w:p w14:paraId="475F18C4" w14:textId="77777777" w:rsidR="00311916" w:rsidRPr="00D65767" w:rsidRDefault="00311916" w:rsidP="00922C5D">
          <w:pPr>
            <w:rPr>
              <w:b/>
              <w:color w:val="C0C0C0"/>
              <w:spacing w:val="140"/>
              <w:kern w:val="28"/>
              <w:sz w:val="16"/>
              <w:szCs w:val="16"/>
            </w:rPr>
          </w:pPr>
        </w:p>
      </w:tc>
      <w:tc>
        <w:tcPr>
          <w:tcW w:w="6095" w:type="dxa"/>
          <w:vMerge/>
          <w:tcBorders>
            <w:top w:val="single" w:sz="4" w:space="0" w:color="auto"/>
            <w:left w:val="single" w:sz="4" w:space="0" w:color="auto"/>
            <w:bottom w:val="single" w:sz="4" w:space="0" w:color="auto"/>
            <w:right w:val="single" w:sz="4" w:space="0" w:color="auto"/>
          </w:tcBorders>
          <w:vAlign w:val="center"/>
        </w:tcPr>
        <w:p w14:paraId="2645EA9A" w14:textId="77777777" w:rsidR="00311916" w:rsidRPr="00D65767" w:rsidRDefault="00311916" w:rsidP="00922C5D">
          <w:pPr>
            <w:rPr>
              <w:rFonts w:ascii="Verdana" w:hAnsi="Verdana" w:cs="Times New Roman"/>
              <w:b/>
              <w:sz w:val="20"/>
              <w:szCs w:val="20"/>
              <w:lang w:val="es-CO"/>
            </w:rPr>
          </w:pPr>
        </w:p>
      </w:tc>
      <w:tc>
        <w:tcPr>
          <w:tcW w:w="2438" w:type="dxa"/>
          <w:tcBorders>
            <w:top w:val="single" w:sz="4" w:space="0" w:color="auto"/>
            <w:left w:val="single" w:sz="4" w:space="0" w:color="auto"/>
            <w:bottom w:val="single" w:sz="4" w:space="0" w:color="auto"/>
            <w:right w:val="single" w:sz="4" w:space="0" w:color="auto"/>
          </w:tcBorders>
          <w:vAlign w:val="center"/>
        </w:tcPr>
        <w:p w14:paraId="6345CFCA" w14:textId="3659233F" w:rsidR="00311916" w:rsidRPr="00A22F16" w:rsidRDefault="00311916" w:rsidP="00A22F16">
          <w:pPr>
            <w:pStyle w:val="bizNormal"/>
            <w:jc w:val="left"/>
            <w:rPr>
              <w:rFonts w:ascii="Arial" w:hAnsi="Arial" w:cs="Arial"/>
              <w:b/>
              <w:sz w:val="16"/>
              <w:szCs w:val="16"/>
            </w:rPr>
          </w:pPr>
          <w:r w:rsidRPr="00A22F16">
            <w:rPr>
              <w:rFonts w:ascii="Arial" w:hAnsi="Arial" w:cs="Arial"/>
              <w:b/>
              <w:sz w:val="16"/>
              <w:szCs w:val="16"/>
            </w:rPr>
            <w:t xml:space="preserve">VERSIÓN: 01        </w:t>
          </w:r>
        </w:p>
      </w:tc>
    </w:tr>
    <w:tr w:rsidR="00311916" w:rsidRPr="00D65767" w14:paraId="623EF509" w14:textId="77777777" w:rsidTr="00A544ED">
      <w:trPr>
        <w:trHeight w:val="420"/>
      </w:trPr>
      <w:tc>
        <w:tcPr>
          <w:tcW w:w="2093" w:type="dxa"/>
          <w:vMerge/>
          <w:tcBorders>
            <w:top w:val="single" w:sz="4" w:space="0" w:color="auto"/>
            <w:left w:val="single" w:sz="4" w:space="0" w:color="auto"/>
            <w:bottom w:val="single" w:sz="4" w:space="0" w:color="auto"/>
            <w:right w:val="single" w:sz="4" w:space="0" w:color="auto"/>
          </w:tcBorders>
          <w:vAlign w:val="center"/>
        </w:tcPr>
        <w:p w14:paraId="4E499760" w14:textId="77777777" w:rsidR="00311916" w:rsidRPr="00D65767" w:rsidRDefault="00311916" w:rsidP="00922C5D">
          <w:pPr>
            <w:rPr>
              <w:b/>
              <w:color w:val="C0C0C0"/>
              <w:spacing w:val="140"/>
              <w:kern w:val="28"/>
              <w:sz w:val="16"/>
              <w:szCs w:val="16"/>
            </w:rPr>
          </w:pPr>
        </w:p>
      </w:tc>
      <w:tc>
        <w:tcPr>
          <w:tcW w:w="6095" w:type="dxa"/>
          <w:vMerge/>
          <w:tcBorders>
            <w:top w:val="single" w:sz="4" w:space="0" w:color="auto"/>
            <w:left w:val="single" w:sz="4" w:space="0" w:color="auto"/>
            <w:bottom w:val="single" w:sz="4" w:space="0" w:color="auto"/>
            <w:right w:val="single" w:sz="4" w:space="0" w:color="auto"/>
          </w:tcBorders>
          <w:vAlign w:val="center"/>
        </w:tcPr>
        <w:p w14:paraId="78412BF1" w14:textId="77777777" w:rsidR="00311916" w:rsidRPr="00D65767" w:rsidRDefault="00311916" w:rsidP="00922C5D">
          <w:pPr>
            <w:rPr>
              <w:rFonts w:ascii="Verdana" w:hAnsi="Verdana" w:cs="Times New Roman"/>
              <w:b/>
              <w:sz w:val="20"/>
              <w:szCs w:val="20"/>
              <w:lang w:val="es-CO"/>
            </w:rPr>
          </w:pPr>
        </w:p>
      </w:tc>
      <w:tc>
        <w:tcPr>
          <w:tcW w:w="2438" w:type="dxa"/>
          <w:tcBorders>
            <w:top w:val="single" w:sz="4" w:space="0" w:color="auto"/>
            <w:left w:val="single" w:sz="4" w:space="0" w:color="auto"/>
            <w:bottom w:val="single" w:sz="4" w:space="0" w:color="auto"/>
            <w:right w:val="single" w:sz="4" w:space="0" w:color="auto"/>
          </w:tcBorders>
          <w:vAlign w:val="center"/>
        </w:tcPr>
        <w:p w14:paraId="773FB63B" w14:textId="5B71FC03" w:rsidR="00311916" w:rsidRPr="00A109B3" w:rsidRDefault="00311916" w:rsidP="00922C5D">
          <w:pPr>
            <w:pStyle w:val="bizNormal"/>
            <w:jc w:val="left"/>
            <w:rPr>
              <w:rFonts w:ascii="Arial" w:hAnsi="Arial" w:cs="Arial"/>
              <w:b/>
              <w:sz w:val="16"/>
              <w:szCs w:val="16"/>
            </w:rPr>
          </w:pPr>
          <w:r>
            <w:rPr>
              <w:rFonts w:ascii="Arial" w:hAnsi="Arial" w:cs="Arial"/>
              <w:b/>
              <w:sz w:val="16"/>
              <w:szCs w:val="16"/>
            </w:rPr>
            <w:t xml:space="preserve">PÁGINA: </w:t>
          </w:r>
          <w:r w:rsidRPr="00284CA7">
            <w:rPr>
              <w:rFonts w:ascii="Arial" w:hAnsi="Arial" w:cs="Arial"/>
              <w:b/>
              <w:sz w:val="16"/>
              <w:szCs w:val="16"/>
            </w:rPr>
            <w:fldChar w:fldCharType="begin"/>
          </w:r>
          <w:r w:rsidRPr="00284CA7">
            <w:rPr>
              <w:rFonts w:ascii="Arial" w:hAnsi="Arial" w:cs="Arial"/>
              <w:b/>
              <w:sz w:val="16"/>
              <w:szCs w:val="16"/>
            </w:rPr>
            <w:instrText>PAGE   \* MERGEFORMAT</w:instrText>
          </w:r>
          <w:r w:rsidRPr="00284CA7">
            <w:rPr>
              <w:rFonts w:ascii="Arial" w:hAnsi="Arial" w:cs="Arial"/>
              <w:b/>
              <w:sz w:val="16"/>
              <w:szCs w:val="16"/>
            </w:rPr>
            <w:fldChar w:fldCharType="separate"/>
          </w:r>
          <w:r w:rsidR="00974DF9" w:rsidRPr="00974DF9">
            <w:rPr>
              <w:rFonts w:ascii="Arial" w:hAnsi="Arial" w:cs="Arial"/>
              <w:b/>
              <w:noProof/>
              <w:sz w:val="16"/>
              <w:szCs w:val="16"/>
              <w:lang w:val="es-ES"/>
            </w:rPr>
            <w:t>1</w:t>
          </w:r>
          <w:r w:rsidRPr="00284CA7">
            <w:rPr>
              <w:rFonts w:ascii="Arial" w:hAnsi="Arial" w:cs="Arial"/>
              <w:b/>
              <w:sz w:val="16"/>
              <w:szCs w:val="16"/>
            </w:rPr>
            <w:fldChar w:fldCharType="end"/>
          </w:r>
          <w:r>
            <w:rPr>
              <w:rFonts w:ascii="Arial" w:hAnsi="Arial" w:cs="Arial"/>
              <w:b/>
              <w:sz w:val="16"/>
              <w:szCs w:val="16"/>
            </w:rPr>
            <w:t xml:space="preserve"> DE </w:t>
          </w:r>
          <w:r>
            <w:rPr>
              <w:rFonts w:ascii="Arial" w:hAnsi="Arial" w:cs="Arial"/>
              <w:b/>
              <w:sz w:val="16"/>
              <w:szCs w:val="16"/>
            </w:rPr>
            <w:fldChar w:fldCharType="begin"/>
          </w:r>
          <w:r>
            <w:rPr>
              <w:rFonts w:ascii="Arial" w:hAnsi="Arial" w:cs="Arial"/>
              <w:b/>
              <w:sz w:val="16"/>
              <w:szCs w:val="16"/>
            </w:rPr>
            <w:instrText xml:space="preserve"> NUMPAGES   \* MERGEFORMAT </w:instrText>
          </w:r>
          <w:r>
            <w:rPr>
              <w:rFonts w:ascii="Arial" w:hAnsi="Arial" w:cs="Arial"/>
              <w:b/>
              <w:sz w:val="16"/>
              <w:szCs w:val="16"/>
            </w:rPr>
            <w:fldChar w:fldCharType="separate"/>
          </w:r>
          <w:r w:rsidR="00974DF9">
            <w:rPr>
              <w:rFonts w:ascii="Arial" w:hAnsi="Arial" w:cs="Arial"/>
              <w:b/>
              <w:noProof/>
              <w:sz w:val="16"/>
              <w:szCs w:val="16"/>
            </w:rPr>
            <w:t>10</w:t>
          </w:r>
          <w:r>
            <w:rPr>
              <w:rFonts w:ascii="Arial" w:hAnsi="Arial" w:cs="Arial"/>
              <w:b/>
              <w:sz w:val="16"/>
              <w:szCs w:val="16"/>
            </w:rPr>
            <w:fldChar w:fldCharType="end"/>
          </w:r>
        </w:p>
      </w:tc>
    </w:tr>
  </w:tbl>
  <w:p w14:paraId="5E4B9D52" w14:textId="77777777" w:rsidR="00311916" w:rsidRDefault="003119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0000000C"/>
    <w:lvl w:ilvl="0" w:tplc="D9E851A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A7840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BFAF39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25A87D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4438635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D66459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C10AF9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008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3B2498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D"/>
    <w:multiLevelType w:val="hybridMultilevel"/>
    <w:tmpl w:val="0000000D"/>
    <w:lvl w:ilvl="0" w:tplc="8828D74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5C08C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96C8F3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34C171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D7C063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1ACC35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564079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0301EE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E312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E"/>
    <w:multiLevelType w:val="hybridMultilevel"/>
    <w:tmpl w:val="0000000E"/>
    <w:lvl w:ilvl="0" w:tplc="4F0A986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3F49BB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8C0E1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ECAD0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4CDACAD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1928CF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A66150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D24697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456264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F73735F"/>
    <w:multiLevelType w:val="hybridMultilevel"/>
    <w:tmpl w:val="A8B012A2"/>
    <w:lvl w:ilvl="0" w:tplc="DF404BD6">
      <w:start w:val="7"/>
      <w:numFmt w:val="decimal"/>
      <w:lvlText w:val="%1."/>
      <w:lvlJc w:val="left"/>
      <w:pPr>
        <w:ind w:left="1110" w:hanging="360"/>
      </w:pPr>
      <w:rPr>
        <w:rFonts w:eastAsia="Times New Roman" w:hint="default"/>
        <w:b/>
      </w:rPr>
    </w:lvl>
    <w:lvl w:ilvl="1" w:tplc="240A0019" w:tentative="1">
      <w:start w:val="1"/>
      <w:numFmt w:val="lowerLetter"/>
      <w:lvlText w:val="%2."/>
      <w:lvlJc w:val="left"/>
      <w:pPr>
        <w:ind w:left="1830" w:hanging="360"/>
      </w:pPr>
    </w:lvl>
    <w:lvl w:ilvl="2" w:tplc="240A001B" w:tentative="1">
      <w:start w:val="1"/>
      <w:numFmt w:val="lowerRoman"/>
      <w:lvlText w:val="%3."/>
      <w:lvlJc w:val="right"/>
      <w:pPr>
        <w:ind w:left="2550" w:hanging="180"/>
      </w:pPr>
    </w:lvl>
    <w:lvl w:ilvl="3" w:tplc="240A000F" w:tentative="1">
      <w:start w:val="1"/>
      <w:numFmt w:val="decimal"/>
      <w:lvlText w:val="%4."/>
      <w:lvlJc w:val="left"/>
      <w:pPr>
        <w:ind w:left="3270" w:hanging="360"/>
      </w:pPr>
    </w:lvl>
    <w:lvl w:ilvl="4" w:tplc="240A0019" w:tentative="1">
      <w:start w:val="1"/>
      <w:numFmt w:val="lowerLetter"/>
      <w:lvlText w:val="%5."/>
      <w:lvlJc w:val="left"/>
      <w:pPr>
        <w:ind w:left="3990" w:hanging="360"/>
      </w:pPr>
    </w:lvl>
    <w:lvl w:ilvl="5" w:tplc="240A001B" w:tentative="1">
      <w:start w:val="1"/>
      <w:numFmt w:val="lowerRoman"/>
      <w:lvlText w:val="%6."/>
      <w:lvlJc w:val="right"/>
      <w:pPr>
        <w:ind w:left="4710" w:hanging="180"/>
      </w:pPr>
    </w:lvl>
    <w:lvl w:ilvl="6" w:tplc="240A000F" w:tentative="1">
      <w:start w:val="1"/>
      <w:numFmt w:val="decimal"/>
      <w:lvlText w:val="%7."/>
      <w:lvlJc w:val="left"/>
      <w:pPr>
        <w:ind w:left="5430" w:hanging="360"/>
      </w:pPr>
    </w:lvl>
    <w:lvl w:ilvl="7" w:tplc="240A0019" w:tentative="1">
      <w:start w:val="1"/>
      <w:numFmt w:val="lowerLetter"/>
      <w:lvlText w:val="%8."/>
      <w:lvlJc w:val="left"/>
      <w:pPr>
        <w:ind w:left="6150" w:hanging="360"/>
      </w:pPr>
    </w:lvl>
    <w:lvl w:ilvl="8" w:tplc="240A001B" w:tentative="1">
      <w:start w:val="1"/>
      <w:numFmt w:val="lowerRoman"/>
      <w:lvlText w:val="%9."/>
      <w:lvlJc w:val="right"/>
      <w:pPr>
        <w:ind w:left="6870" w:hanging="180"/>
      </w:pPr>
    </w:lvl>
  </w:abstractNum>
  <w:abstractNum w:abstractNumId="4">
    <w:nsid w:val="417729FB"/>
    <w:multiLevelType w:val="hybridMultilevel"/>
    <w:tmpl w:val="67C68D48"/>
    <w:lvl w:ilvl="0" w:tplc="7B76ED30">
      <w:start w:val="17"/>
      <w:numFmt w:val="decimal"/>
      <w:lvlText w:val="%1."/>
      <w:lvlJc w:val="left"/>
      <w:pPr>
        <w:ind w:left="1470" w:hanging="360"/>
      </w:pPr>
      <w:rPr>
        <w:rFonts w:hint="default"/>
        <w:b/>
      </w:rPr>
    </w:lvl>
    <w:lvl w:ilvl="1" w:tplc="240A0019" w:tentative="1">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5">
    <w:nsid w:val="64F54E20"/>
    <w:multiLevelType w:val="hybridMultilevel"/>
    <w:tmpl w:val="1388C77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67C757C"/>
    <w:multiLevelType w:val="hybridMultilevel"/>
    <w:tmpl w:val="05CCB696"/>
    <w:lvl w:ilvl="0" w:tplc="3E4C57EA">
      <w:start w:val="1"/>
      <w:numFmt w:val="decimal"/>
      <w:lvlText w:val="%1."/>
      <w:lvlJc w:val="left"/>
      <w:pPr>
        <w:ind w:left="4926" w:hanging="39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CD62F53"/>
    <w:multiLevelType w:val="hybridMultilevel"/>
    <w:tmpl w:val="51F6D28E"/>
    <w:lvl w:ilvl="0" w:tplc="F7504ADC">
      <w:start w:val="18"/>
      <w:numFmt w:val="decimal"/>
      <w:lvlText w:val="%1."/>
      <w:lvlJc w:val="left"/>
      <w:pPr>
        <w:ind w:left="1110" w:hanging="360"/>
      </w:pPr>
      <w:rPr>
        <w:rFonts w:hint="default"/>
      </w:rPr>
    </w:lvl>
    <w:lvl w:ilvl="1" w:tplc="240A0019" w:tentative="1">
      <w:start w:val="1"/>
      <w:numFmt w:val="lowerLetter"/>
      <w:lvlText w:val="%2."/>
      <w:lvlJc w:val="left"/>
      <w:pPr>
        <w:ind w:left="1830" w:hanging="360"/>
      </w:pPr>
    </w:lvl>
    <w:lvl w:ilvl="2" w:tplc="240A001B" w:tentative="1">
      <w:start w:val="1"/>
      <w:numFmt w:val="lowerRoman"/>
      <w:lvlText w:val="%3."/>
      <w:lvlJc w:val="right"/>
      <w:pPr>
        <w:ind w:left="2550" w:hanging="180"/>
      </w:pPr>
    </w:lvl>
    <w:lvl w:ilvl="3" w:tplc="240A000F" w:tentative="1">
      <w:start w:val="1"/>
      <w:numFmt w:val="decimal"/>
      <w:lvlText w:val="%4."/>
      <w:lvlJc w:val="left"/>
      <w:pPr>
        <w:ind w:left="3270" w:hanging="360"/>
      </w:pPr>
    </w:lvl>
    <w:lvl w:ilvl="4" w:tplc="240A0019" w:tentative="1">
      <w:start w:val="1"/>
      <w:numFmt w:val="lowerLetter"/>
      <w:lvlText w:val="%5."/>
      <w:lvlJc w:val="left"/>
      <w:pPr>
        <w:ind w:left="3990" w:hanging="360"/>
      </w:pPr>
    </w:lvl>
    <w:lvl w:ilvl="5" w:tplc="240A001B" w:tentative="1">
      <w:start w:val="1"/>
      <w:numFmt w:val="lowerRoman"/>
      <w:lvlText w:val="%6."/>
      <w:lvlJc w:val="right"/>
      <w:pPr>
        <w:ind w:left="4710" w:hanging="180"/>
      </w:pPr>
    </w:lvl>
    <w:lvl w:ilvl="6" w:tplc="240A000F" w:tentative="1">
      <w:start w:val="1"/>
      <w:numFmt w:val="decimal"/>
      <w:lvlText w:val="%7."/>
      <w:lvlJc w:val="left"/>
      <w:pPr>
        <w:ind w:left="5430" w:hanging="360"/>
      </w:pPr>
    </w:lvl>
    <w:lvl w:ilvl="7" w:tplc="240A0019" w:tentative="1">
      <w:start w:val="1"/>
      <w:numFmt w:val="lowerLetter"/>
      <w:lvlText w:val="%8."/>
      <w:lvlJc w:val="left"/>
      <w:pPr>
        <w:ind w:left="6150" w:hanging="360"/>
      </w:pPr>
    </w:lvl>
    <w:lvl w:ilvl="8" w:tplc="240A001B" w:tentative="1">
      <w:start w:val="1"/>
      <w:numFmt w:val="lowerRoman"/>
      <w:lvlText w:val="%9."/>
      <w:lvlJc w:val="right"/>
      <w:pPr>
        <w:ind w:left="687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5"/>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A4"/>
    <w:rsid w:val="0000634E"/>
    <w:rsid w:val="000142F5"/>
    <w:rsid w:val="00033BC8"/>
    <w:rsid w:val="000352F8"/>
    <w:rsid w:val="00040DA6"/>
    <w:rsid w:val="000523F8"/>
    <w:rsid w:val="000622E2"/>
    <w:rsid w:val="00077A37"/>
    <w:rsid w:val="00080E1E"/>
    <w:rsid w:val="00082D63"/>
    <w:rsid w:val="00083FD3"/>
    <w:rsid w:val="000B19FB"/>
    <w:rsid w:val="000B644E"/>
    <w:rsid w:val="000C1950"/>
    <w:rsid w:val="000C36BB"/>
    <w:rsid w:val="000D7491"/>
    <w:rsid w:val="000E101D"/>
    <w:rsid w:val="000E558A"/>
    <w:rsid w:val="000F1368"/>
    <w:rsid w:val="000F61D1"/>
    <w:rsid w:val="00101589"/>
    <w:rsid w:val="00113583"/>
    <w:rsid w:val="00116EF4"/>
    <w:rsid w:val="0013405B"/>
    <w:rsid w:val="00146CC0"/>
    <w:rsid w:val="00151781"/>
    <w:rsid w:val="0015224A"/>
    <w:rsid w:val="001536AF"/>
    <w:rsid w:val="00162987"/>
    <w:rsid w:val="0016503C"/>
    <w:rsid w:val="001731B7"/>
    <w:rsid w:val="001833BA"/>
    <w:rsid w:val="001A549B"/>
    <w:rsid w:val="001A5B9B"/>
    <w:rsid w:val="001B515B"/>
    <w:rsid w:val="001B52F7"/>
    <w:rsid w:val="001C0016"/>
    <w:rsid w:val="001C6767"/>
    <w:rsid w:val="001E1D8F"/>
    <w:rsid w:val="001E436C"/>
    <w:rsid w:val="001F6667"/>
    <w:rsid w:val="00216EFD"/>
    <w:rsid w:val="0022430B"/>
    <w:rsid w:val="00227487"/>
    <w:rsid w:val="002363F5"/>
    <w:rsid w:val="00242D62"/>
    <w:rsid w:val="002454F4"/>
    <w:rsid w:val="002620A7"/>
    <w:rsid w:val="00273F6E"/>
    <w:rsid w:val="002A0B15"/>
    <w:rsid w:val="002A496C"/>
    <w:rsid w:val="002B289D"/>
    <w:rsid w:val="002D153B"/>
    <w:rsid w:val="002D2C82"/>
    <w:rsid w:val="002F0BD3"/>
    <w:rsid w:val="00302C52"/>
    <w:rsid w:val="00311916"/>
    <w:rsid w:val="00314ACD"/>
    <w:rsid w:val="0032433A"/>
    <w:rsid w:val="0033521D"/>
    <w:rsid w:val="00351956"/>
    <w:rsid w:val="00357335"/>
    <w:rsid w:val="00375E82"/>
    <w:rsid w:val="003A1876"/>
    <w:rsid w:val="003C6979"/>
    <w:rsid w:val="003D384D"/>
    <w:rsid w:val="003E77B1"/>
    <w:rsid w:val="00406756"/>
    <w:rsid w:val="00407BFD"/>
    <w:rsid w:val="00411153"/>
    <w:rsid w:val="004243FE"/>
    <w:rsid w:val="00443C10"/>
    <w:rsid w:val="00443CE2"/>
    <w:rsid w:val="00446676"/>
    <w:rsid w:val="0047084A"/>
    <w:rsid w:val="00473601"/>
    <w:rsid w:val="00475EA9"/>
    <w:rsid w:val="00483293"/>
    <w:rsid w:val="00490245"/>
    <w:rsid w:val="00491E8F"/>
    <w:rsid w:val="004B5089"/>
    <w:rsid w:val="004E5764"/>
    <w:rsid w:val="004F3B23"/>
    <w:rsid w:val="00504657"/>
    <w:rsid w:val="00510770"/>
    <w:rsid w:val="00512E93"/>
    <w:rsid w:val="00517207"/>
    <w:rsid w:val="00517825"/>
    <w:rsid w:val="00547711"/>
    <w:rsid w:val="00550B13"/>
    <w:rsid w:val="00553BF4"/>
    <w:rsid w:val="005571BB"/>
    <w:rsid w:val="00564733"/>
    <w:rsid w:val="005719F0"/>
    <w:rsid w:val="00571C0F"/>
    <w:rsid w:val="005753E0"/>
    <w:rsid w:val="0057626C"/>
    <w:rsid w:val="005C6F09"/>
    <w:rsid w:val="005D1343"/>
    <w:rsid w:val="005D3B9C"/>
    <w:rsid w:val="005D46DB"/>
    <w:rsid w:val="006065C6"/>
    <w:rsid w:val="006111D8"/>
    <w:rsid w:val="00616015"/>
    <w:rsid w:val="00623E88"/>
    <w:rsid w:val="00631753"/>
    <w:rsid w:val="00641F90"/>
    <w:rsid w:val="006421F1"/>
    <w:rsid w:val="00642972"/>
    <w:rsid w:val="00645B29"/>
    <w:rsid w:val="006528B0"/>
    <w:rsid w:val="006574D4"/>
    <w:rsid w:val="00663B0D"/>
    <w:rsid w:val="00664A22"/>
    <w:rsid w:val="0068345B"/>
    <w:rsid w:val="00690CB7"/>
    <w:rsid w:val="00692716"/>
    <w:rsid w:val="006B7371"/>
    <w:rsid w:val="006B767F"/>
    <w:rsid w:val="006C5BC8"/>
    <w:rsid w:val="006C7D5C"/>
    <w:rsid w:val="006D22A4"/>
    <w:rsid w:val="006E0F87"/>
    <w:rsid w:val="006E766B"/>
    <w:rsid w:val="006F3297"/>
    <w:rsid w:val="006F72B2"/>
    <w:rsid w:val="007074D2"/>
    <w:rsid w:val="00711051"/>
    <w:rsid w:val="007241ED"/>
    <w:rsid w:val="00724625"/>
    <w:rsid w:val="00726888"/>
    <w:rsid w:val="00727785"/>
    <w:rsid w:val="00741C2E"/>
    <w:rsid w:val="00753559"/>
    <w:rsid w:val="007541E8"/>
    <w:rsid w:val="007705E6"/>
    <w:rsid w:val="00774D10"/>
    <w:rsid w:val="00785163"/>
    <w:rsid w:val="00785246"/>
    <w:rsid w:val="007863EE"/>
    <w:rsid w:val="007935BB"/>
    <w:rsid w:val="007A40A9"/>
    <w:rsid w:val="007A6B89"/>
    <w:rsid w:val="007C302B"/>
    <w:rsid w:val="007C34B3"/>
    <w:rsid w:val="007E3034"/>
    <w:rsid w:val="007E3D0C"/>
    <w:rsid w:val="007F1088"/>
    <w:rsid w:val="007F735A"/>
    <w:rsid w:val="00801D6D"/>
    <w:rsid w:val="008109B4"/>
    <w:rsid w:val="00814DF7"/>
    <w:rsid w:val="008239B3"/>
    <w:rsid w:val="00825E76"/>
    <w:rsid w:val="0086370B"/>
    <w:rsid w:val="00863CC2"/>
    <w:rsid w:val="0086752C"/>
    <w:rsid w:val="008703C8"/>
    <w:rsid w:val="008766B3"/>
    <w:rsid w:val="00876D44"/>
    <w:rsid w:val="00880668"/>
    <w:rsid w:val="00884E3D"/>
    <w:rsid w:val="00890CC4"/>
    <w:rsid w:val="0089255D"/>
    <w:rsid w:val="0089666A"/>
    <w:rsid w:val="008A134E"/>
    <w:rsid w:val="008A64BC"/>
    <w:rsid w:val="008D2C2D"/>
    <w:rsid w:val="008E2398"/>
    <w:rsid w:val="008E5E39"/>
    <w:rsid w:val="008F74C9"/>
    <w:rsid w:val="009004F5"/>
    <w:rsid w:val="0091010E"/>
    <w:rsid w:val="00912247"/>
    <w:rsid w:val="009170CA"/>
    <w:rsid w:val="00922C5D"/>
    <w:rsid w:val="00934B00"/>
    <w:rsid w:val="00935966"/>
    <w:rsid w:val="00943BBD"/>
    <w:rsid w:val="00944AE4"/>
    <w:rsid w:val="00952F75"/>
    <w:rsid w:val="00956A3C"/>
    <w:rsid w:val="00974D5F"/>
    <w:rsid w:val="00974DF9"/>
    <w:rsid w:val="009778FA"/>
    <w:rsid w:val="00994F43"/>
    <w:rsid w:val="009D2CB9"/>
    <w:rsid w:val="009E344A"/>
    <w:rsid w:val="009F213B"/>
    <w:rsid w:val="00A22F16"/>
    <w:rsid w:val="00A30070"/>
    <w:rsid w:val="00A312CC"/>
    <w:rsid w:val="00A33682"/>
    <w:rsid w:val="00A37F01"/>
    <w:rsid w:val="00A50B9F"/>
    <w:rsid w:val="00A544ED"/>
    <w:rsid w:val="00A55ABE"/>
    <w:rsid w:val="00A604C3"/>
    <w:rsid w:val="00A621E2"/>
    <w:rsid w:val="00A7749D"/>
    <w:rsid w:val="00A81138"/>
    <w:rsid w:val="00A86EA2"/>
    <w:rsid w:val="00AA0CE2"/>
    <w:rsid w:val="00AB0D94"/>
    <w:rsid w:val="00AB7F5E"/>
    <w:rsid w:val="00AC057C"/>
    <w:rsid w:val="00AE0813"/>
    <w:rsid w:val="00AE2E9C"/>
    <w:rsid w:val="00AE4CD4"/>
    <w:rsid w:val="00B11333"/>
    <w:rsid w:val="00B13C79"/>
    <w:rsid w:val="00B154D0"/>
    <w:rsid w:val="00B3451C"/>
    <w:rsid w:val="00B46735"/>
    <w:rsid w:val="00B544F6"/>
    <w:rsid w:val="00B553BE"/>
    <w:rsid w:val="00B64FAC"/>
    <w:rsid w:val="00B77BD1"/>
    <w:rsid w:val="00B804E0"/>
    <w:rsid w:val="00B8077C"/>
    <w:rsid w:val="00B81677"/>
    <w:rsid w:val="00B82C34"/>
    <w:rsid w:val="00B8337F"/>
    <w:rsid w:val="00B91362"/>
    <w:rsid w:val="00B96514"/>
    <w:rsid w:val="00BA4703"/>
    <w:rsid w:val="00BA5A14"/>
    <w:rsid w:val="00BB4D29"/>
    <w:rsid w:val="00BC50F7"/>
    <w:rsid w:val="00BC56A6"/>
    <w:rsid w:val="00BF669C"/>
    <w:rsid w:val="00C0551E"/>
    <w:rsid w:val="00C240D1"/>
    <w:rsid w:val="00C32AE4"/>
    <w:rsid w:val="00C46A98"/>
    <w:rsid w:val="00C80621"/>
    <w:rsid w:val="00C82B42"/>
    <w:rsid w:val="00CA7EF1"/>
    <w:rsid w:val="00CB29A8"/>
    <w:rsid w:val="00CD4CFE"/>
    <w:rsid w:val="00CF5326"/>
    <w:rsid w:val="00D02C56"/>
    <w:rsid w:val="00D04466"/>
    <w:rsid w:val="00D062A5"/>
    <w:rsid w:val="00D0780F"/>
    <w:rsid w:val="00D21A33"/>
    <w:rsid w:val="00D2298D"/>
    <w:rsid w:val="00D256AF"/>
    <w:rsid w:val="00D359AD"/>
    <w:rsid w:val="00D55176"/>
    <w:rsid w:val="00D632EE"/>
    <w:rsid w:val="00D663C8"/>
    <w:rsid w:val="00D82D75"/>
    <w:rsid w:val="00D85EA1"/>
    <w:rsid w:val="00D87053"/>
    <w:rsid w:val="00D87FF9"/>
    <w:rsid w:val="00D9421F"/>
    <w:rsid w:val="00D95888"/>
    <w:rsid w:val="00DA6ADF"/>
    <w:rsid w:val="00DB43DA"/>
    <w:rsid w:val="00DC2044"/>
    <w:rsid w:val="00DD14E3"/>
    <w:rsid w:val="00DF7CC3"/>
    <w:rsid w:val="00E00971"/>
    <w:rsid w:val="00E07B4E"/>
    <w:rsid w:val="00E149DA"/>
    <w:rsid w:val="00E21D25"/>
    <w:rsid w:val="00E25FE8"/>
    <w:rsid w:val="00E41BF2"/>
    <w:rsid w:val="00E4643B"/>
    <w:rsid w:val="00E52A4A"/>
    <w:rsid w:val="00E562CC"/>
    <w:rsid w:val="00E60D61"/>
    <w:rsid w:val="00E922CE"/>
    <w:rsid w:val="00EA18DA"/>
    <w:rsid w:val="00EB1E78"/>
    <w:rsid w:val="00EC3A70"/>
    <w:rsid w:val="00EC608E"/>
    <w:rsid w:val="00ED2199"/>
    <w:rsid w:val="00ED7625"/>
    <w:rsid w:val="00EE5423"/>
    <w:rsid w:val="00EF14B2"/>
    <w:rsid w:val="00EF68EF"/>
    <w:rsid w:val="00F11B4A"/>
    <w:rsid w:val="00F125DF"/>
    <w:rsid w:val="00F23130"/>
    <w:rsid w:val="00F25408"/>
    <w:rsid w:val="00F3112A"/>
    <w:rsid w:val="00F3150A"/>
    <w:rsid w:val="00F40A06"/>
    <w:rsid w:val="00F40A6C"/>
    <w:rsid w:val="00F50BC3"/>
    <w:rsid w:val="00F56A3A"/>
    <w:rsid w:val="00F57435"/>
    <w:rsid w:val="00F57F97"/>
    <w:rsid w:val="00F67435"/>
    <w:rsid w:val="00F72E8D"/>
    <w:rsid w:val="00F83467"/>
    <w:rsid w:val="00F94E82"/>
    <w:rsid w:val="00F97140"/>
    <w:rsid w:val="00FA11E5"/>
    <w:rsid w:val="00FA1A83"/>
    <w:rsid w:val="00FA54E8"/>
    <w:rsid w:val="00FA57B8"/>
    <w:rsid w:val="00FB0C84"/>
    <w:rsid w:val="00FB249A"/>
    <w:rsid w:val="00FB5A6F"/>
    <w:rsid w:val="00FC509C"/>
    <w:rsid w:val="00FD5C55"/>
    <w:rsid w:val="00FF27C5"/>
    <w:rsid w:val="00FF44F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6F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2A4"/>
    <w:pPr>
      <w:spacing w:line="276" w:lineRule="auto"/>
    </w:pPr>
    <w:rPr>
      <w:rFonts w:ascii="Arial" w:eastAsia="Arial" w:hAnsi="Arial" w:cs="Arial"/>
      <w:color w:val="000000"/>
      <w:sz w:val="22"/>
      <w:szCs w:val="22"/>
    </w:rPr>
  </w:style>
  <w:style w:type="paragraph" w:styleId="Ttulo1">
    <w:name w:val="heading 1"/>
    <w:basedOn w:val="Normal"/>
    <w:next w:val="Normal"/>
    <w:qFormat/>
    <w:rsid w:val="00EF7B96"/>
    <w:pPr>
      <w:spacing w:before="480" w:after="120"/>
      <w:outlineLvl w:val="0"/>
    </w:pPr>
    <w:rPr>
      <w:b/>
      <w:bCs/>
      <w:sz w:val="36"/>
      <w:szCs w:val="36"/>
    </w:rPr>
  </w:style>
  <w:style w:type="paragraph" w:styleId="Ttulo2">
    <w:name w:val="heading 2"/>
    <w:basedOn w:val="Normal"/>
    <w:next w:val="Normal"/>
    <w:qFormat/>
    <w:rsid w:val="00EF7B96"/>
    <w:pPr>
      <w:spacing w:before="360" w:after="80"/>
      <w:outlineLvl w:val="1"/>
    </w:pPr>
    <w:rPr>
      <w:b/>
      <w:bCs/>
      <w:sz w:val="28"/>
      <w:szCs w:val="28"/>
    </w:rPr>
  </w:style>
  <w:style w:type="paragraph" w:styleId="Ttulo3">
    <w:name w:val="heading 3"/>
    <w:basedOn w:val="Normal"/>
    <w:next w:val="Normal"/>
    <w:qFormat/>
    <w:rsid w:val="00EF7B96"/>
    <w:pPr>
      <w:spacing w:before="280" w:after="80"/>
      <w:outlineLvl w:val="2"/>
    </w:pPr>
    <w:rPr>
      <w:b/>
      <w:bCs/>
      <w:color w:val="666666"/>
      <w:sz w:val="24"/>
      <w:szCs w:val="24"/>
    </w:rPr>
  </w:style>
  <w:style w:type="paragraph" w:styleId="Ttulo4">
    <w:name w:val="heading 4"/>
    <w:basedOn w:val="Normal"/>
    <w:next w:val="Normal"/>
    <w:qFormat/>
    <w:rsid w:val="00EF7B96"/>
    <w:pPr>
      <w:spacing w:before="240" w:after="40"/>
      <w:outlineLvl w:val="3"/>
    </w:pPr>
    <w:rPr>
      <w:i/>
      <w:iCs/>
      <w:color w:val="666666"/>
    </w:rPr>
  </w:style>
  <w:style w:type="paragraph" w:styleId="Ttulo5">
    <w:name w:val="heading 5"/>
    <w:basedOn w:val="Normal"/>
    <w:next w:val="Normal"/>
    <w:qFormat/>
    <w:rsid w:val="00EF7B96"/>
    <w:pPr>
      <w:spacing w:before="220" w:after="40"/>
      <w:outlineLvl w:val="4"/>
    </w:pPr>
    <w:rPr>
      <w:b/>
      <w:bCs/>
      <w:color w:val="666666"/>
      <w:sz w:val="20"/>
      <w:szCs w:val="20"/>
    </w:rPr>
  </w:style>
  <w:style w:type="paragraph" w:styleId="Ttulo6">
    <w:name w:val="heading 6"/>
    <w:basedOn w:val="Normal"/>
    <w:next w:val="Normal"/>
    <w:qFormat/>
    <w:rsid w:val="00EF7B96"/>
    <w:pPr>
      <w:spacing w:before="200" w:after="40"/>
      <w:outlineLvl w:val="5"/>
    </w:pPr>
    <w:rPr>
      <w:i/>
      <w:iCs/>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EF7B96"/>
    <w:pPr>
      <w:spacing w:before="480" w:after="120"/>
    </w:pPr>
    <w:rPr>
      <w:b/>
      <w:bCs/>
      <w:sz w:val="72"/>
      <w:szCs w:val="72"/>
    </w:rPr>
  </w:style>
  <w:style w:type="paragraph" w:styleId="Subttulo">
    <w:name w:val="Subtitle"/>
    <w:basedOn w:val="Normal"/>
    <w:qFormat/>
    <w:rsid w:val="00EF7B96"/>
    <w:pPr>
      <w:spacing w:before="360" w:after="80"/>
    </w:pPr>
    <w:rPr>
      <w:rFonts w:ascii="Georgia" w:eastAsia="Georgia" w:hAnsi="Georgia" w:cs="Georgia"/>
      <w:i/>
      <w:iCs/>
      <w:color w:val="666666"/>
      <w:sz w:val="48"/>
      <w:szCs w:val="48"/>
    </w:rPr>
  </w:style>
  <w:style w:type="character" w:styleId="Refdecomentario">
    <w:name w:val="annotation reference"/>
    <w:rsid w:val="00805BCE"/>
    <w:rPr>
      <w:sz w:val="16"/>
      <w:szCs w:val="16"/>
    </w:rPr>
  </w:style>
  <w:style w:type="paragraph" w:styleId="Textocomentario">
    <w:name w:val="annotation text"/>
    <w:basedOn w:val="Normal"/>
    <w:link w:val="TextocomentarioCar"/>
    <w:rsid w:val="006D22A4"/>
    <w:pPr>
      <w:spacing w:line="240" w:lineRule="auto"/>
    </w:pPr>
    <w:rPr>
      <w:rFonts w:cs="Times New Roman"/>
      <w:sz w:val="20"/>
      <w:szCs w:val="20"/>
    </w:rPr>
  </w:style>
  <w:style w:type="character" w:customStyle="1" w:styleId="TextocomentarioCar">
    <w:name w:val="Texto comentario Car"/>
    <w:link w:val="Textocomentario"/>
    <w:rsid w:val="006D22A4"/>
    <w:rPr>
      <w:rFonts w:ascii="Arial" w:eastAsia="Arial" w:hAnsi="Arial" w:cs="Arial"/>
      <w:color w:val="000000"/>
    </w:rPr>
  </w:style>
  <w:style w:type="paragraph" w:styleId="Textodeglobo">
    <w:name w:val="Balloon Text"/>
    <w:basedOn w:val="Normal"/>
    <w:link w:val="TextodegloboCar"/>
    <w:rsid w:val="003E77B1"/>
    <w:pPr>
      <w:spacing w:line="240" w:lineRule="auto"/>
    </w:pPr>
    <w:rPr>
      <w:rFonts w:ascii="Tahoma" w:hAnsi="Tahoma" w:cs="Times New Roman"/>
      <w:sz w:val="16"/>
      <w:szCs w:val="16"/>
    </w:rPr>
  </w:style>
  <w:style w:type="character" w:customStyle="1" w:styleId="TextodegloboCar">
    <w:name w:val="Texto de globo Car"/>
    <w:link w:val="Textodeglobo"/>
    <w:rsid w:val="003E77B1"/>
    <w:rPr>
      <w:rFonts w:ascii="Tahoma" w:eastAsia="Arial" w:hAnsi="Tahoma" w:cs="Tahoma"/>
      <w:color w:val="000000"/>
      <w:sz w:val="16"/>
      <w:szCs w:val="16"/>
    </w:rPr>
  </w:style>
  <w:style w:type="paragraph" w:customStyle="1" w:styleId="Cuadrculamedia21">
    <w:name w:val="Cuadrícula media 21"/>
    <w:uiPriority w:val="1"/>
    <w:qFormat/>
    <w:rsid w:val="005C6F09"/>
    <w:rPr>
      <w:rFonts w:ascii="Calibri" w:eastAsia="Calibri" w:hAnsi="Calibri"/>
      <w:sz w:val="22"/>
      <w:szCs w:val="22"/>
      <w:lang w:val="es-CO" w:eastAsia="en-US"/>
    </w:rPr>
  </w:style>
  <w:style w:type="paragraph" w:styleId="Asuntodelcomentario">
    <w:name w:val="annotation subject"/>
    <w:basedOn w:val="Textocomentario"/>
    <w:next w:val="Textocomentario"/>
    <w:link w:val="AsuntodelcomentarioCar"/>
    <w:rsid w:val="00AB7F5E"/>
    <w:pPr>
      <w:spacing w:line="276" w:lineRule="auto"/>
    </w:pPr>
    <w:rPr>
      <w:b/>
      <w:bCs/>
    </w:rPr>
  </w:style>
  <w:style w:type="character" w:customStyle="1" w:styleId="AsuntodelcomentarioCar">
    <w:name w:val="Asunto del comentario Car"/>
    <w:link w:val="Asuntodelcomentario"/>
    <w:rsid w:val="00AB7F5E"/>
    <w:rPr>
      <w:rFonts w:ascii="Arial" w:eastAsia="Arial" w:hAnsi="Arial" w:cs="Arial"/>
      <w:b/>
      <w:bCs/>
      <w:color w:val="000000"/>
    </w:rPr>
  </w:style>
  <w:style w:type="paragraph" w:styleId="Prrafodelista">
    <w:name w:val="List Paragraph"/>
    <w:basedOn w:val="Normal"/>
    <w:uiPriority w:val="34"/>
    <w:qFormat/>
    <w:rsid w:val="00F56A3A"/>
    <w:pPr>
      <w:ind w:left="708"/>
    </w:pPr>
  </w:style>
  <w:style w:type="paragraph" w:styleId="Encabezado">
    <w:name w:val="header"/>
    <w:basedOn w:val="Normal"/>
    <w:link w:val="EncabezadoCar"/>
    <w:rsid w:val="00C46A98"/>
    <w:pPr>
      <w:tabs>
        <w:tab w:val="center" w:pos="4419"/>
        <w:tab w:val="right" w:pos="8838"/>
      </w:tabs>
      <w:spacing w:line="240" w:lineRule="auto"/>
    </w:pPr>
  </w:style>
  <w:style w:type="character" w:customStyle="1" w:styleId="EncabezadoCar">
    <w:name w:val="Encabezado Car"/>
    <w:basedOn w:val="Fuentedeprrafopredeter"/>
    <w:link w:val="Encabezado"/>
    <w:rsid w:val="00C46A98"/>
    <w:rPr>
      <w:rFonts w:ascii="Arial" w:eastAsia="Arial" w:hAnsi="Arial" w:cs="Arial"/>
      <w:color w:val="000000"/>
      <w:sz w:val="22"/>
      <w:szCs w:val="22"/>
    </w:rPr>
  </w:style>
  <w:style w:type="paragraph" w:styleId="Piedepgina">
    <w:name w:val="footer"/>
    <w:basedOn w:val="Normal"/>
    <w:link w:val="PiedepginaCar"/>
    <w:rsid w:val="00C46A9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6A98"/>
    <w:rPr>
      <w:rFonts w:ascii="Arial" w:eastAsia="Arial" w:hAnsi="Arial" w:cs="Arial"/>
      <w:color w:val="000000"/>
      <w:sz w:val="22"/>
      <w:szCs w:val="22"/>
    </w:rPr>
  </w:style>
  <w:style w:type="paragraph" w:customStyle="1" w:styleId="bizNormal">
    <w:name w:val="bizNormal"/>
    <w:basedOn w:val="Normal"/>
    <w:rsid w:val="00C46A98"/>
    <w:pPr>
      <w:spacing w:before="120" w:line="240" w:lineRule="auto"/>
      <w:jc w:val="both"/>
    </w:pPr>
    <w:rPr>
      <w:rFonts w:ascii="Verdana" w:eastAsia="Times New Roman" w:hAnsi="Verdana" w:cs="Times New Roman"/>
      <w:color w:val="auto"/>
      <w:sz w:val="20"/>
      <w:szCs w:val="20"/>
      <w:lang w:val="es-CO"/>
    </w:rPr>
  </w:style>
  <w:style w:type="table" w:styleId="Tablaconcuadrcula">
    <w:name w:val="Table Grid"/>
    <w:basedOn w:val="Tablanormal"/>
    <w:rsid w:val="00A336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nhideWhenUsed/>
    <w:rsid w:val="001A5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973245">
      <w:bodyDiv w:val="1"/>
      <w:marLeft w:val="0"/>
      <w:marRight w:val="0"/>
      <w:marTop w:val="0"/>
      <w:marBottom w:val="0"/>
      <w:divBdr>
        <w:top w:val="none" w:sz="0" w:space="0" w:color="auto"/>
        <w:left w:val="none" w:sz="0" w:space="0" w:color="auto"/>
        <w:bottom w:val="none" w:sz="0" w:space="0" w:color="auto"/>
        <w:right w:val="none" w:sz="0" w:space="0" w:color="auto"/>
      </w:divBdr>
    </w:div>
    <w:div w:id="509025060">
      <w:bodyDiv w:val="1"/>
      <w:marLeft w:val="0"/>
      <w:marRight w:val="0"/>
      <w:marTop w:val="0"/>
      <w:marBottom w:val="0"/>
      <w:divBdr>
        <w:top w:val="none" w:sz="0" w:space="0" w:color="auto"/>
        <w:left w:val="none" w:sz="0" w:space="0" w:color="auto"/>
        <w:bottom w:val="none" w:sz="0" w:space="0" w:color="auto"/>
        <w:right w:val="none" w:sz="0" w:space="0" w:color="auto"/>
      </w:divBdr>
    </w:div>
    <w:div w:id="526413150">
      <w:bodyDiv w:val="1"/>
      <w:marLeft w:val="0"/>
      <w:marRight w:val="0"/>
      <w:marTop w:val="0"/>
      <w:marBottom w:val="0"/>
      <w:divBdr>
        <w:top w:val="none" w:sz="0" w:space="0" w:color="auto"/>
        <w:left w:val="none" w:sz="0" w:space="0" w:color="auto"/>
        <w:bottom w:val="none" w:sz="0" w:space="0" w:color="auto"/>
        <w:right w:val="none" w:sz="0" w:space="0" w:color="auto"/>
      </w:divBdr>
    </w:div>
    <w:div w:id="580875876">
      <w:bodyDiv w:val="1"/>
      <w:marLeft w:val="0"/>
      <w:marRight w:val="0"/>
      <w:marTop w:val="0"/>
      <w:marBottom w:val="0"/>
      <w:divBdr>
        <w:top w:val="none" w:sz="0" w:space="0" w:color="auto"/>
        <w:left w:val="none" w:sz="0" w:space="0" w:color="auto"/>
        <w:bottom w:val="none" w:sz="0" w:space="0" w:color="auto"/>
        <w:right w:val="none" w:sz="0" w:space="0" w:color="auto"/>
      </w:divBdr>
    </w:div>
    <w:div w:id="796216930">
      <w:bodyDiv w:val="1"/>
      <w:marLeft w:val="0"/>
      <w:marRight w:val="0"/>
      <w:marTop w:val="0"/>
      <w:marBottom w:val="0"/>
      <w:divBdr>
        <w:top w:val="none" w:sz="0" w:space="0" w:color="auto"/>
        <w:left w:val="none" w:sz="0" w:space="0" w:color="auto"/>
        <w:bottom w:val="none" w:sz="0" w:space="0" w:color="auto"/>
        <w:right w:val="none" w:sz="0" w:space="0" w:color="auto"/>
      </w:divBdr>
    </w:div>
    <w:div w:id="885918219">
      <w:bodyDiv w:val="1"/>
      <w:marLeft w:val="0"/>
      <w:marRight w:val="0"/>
      <w:marTop w:val="0"/>
      <w:marBottom w:val="0"/>
      <w:divBdr>
        <w:top w:val="none" w:sz="0" w:space="0" w:color="auto"/>
        <w:left w:val="none" w:sz="0" w:space="0" w:color="auto"/>
        <w:bottom w:val="none" w:sz="0" w:space="0" w:color="auto"/>
        <w:right w:val="none" w:sz="0" w:space="0" w:color="auto"/>
      </w:divBdr>
    </w:div>
    <w:div w:id="1105003954">
      <w:bodyDiv w:val="1"/>
      <w:marLeft w:val="0"/>
      <w:marRight w:val="0"/>
      <w:marTop w:val="0"/>
      <w:marBottom w:val="0"/>
      <w:divBdr>
        <w:top w:val="none" w:sz="0" w:space="0" w:color="auto"/>
        <w:left w:val="none" w:sz="0" w:space="0" w:color="auto"/>
        <w:bottom w:val="none" w:sz="0" w:space="0" w:color="auto"/>
        <w:right w:val="none" w:sz="0" w:space="0" w:color="auto"/>
      </w:divBdr>
    </w:div>
    <w:div w:id="1259101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BEB96-1272-408A-89C6-D7B93F2F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1882</Words>
  <Characters>10355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 Andres Susa Valencia</dc:creator>
  <cp:lastModifiedBy>Alexander Montealegre Saavedra</cp:lastModifiedBy>
  <cp:revision>52</cp:revision>
  <dcterms:created xsi:type="dcterms:W3CDTF">2019-04-09T22:05:00Z</dcterms:created>
  <dcterms:modified xsi:type="dcterms:W3CDTF">2020-09-24T20:17:00Z</dcterms:modified>
</cp:coreProperties>
</file>